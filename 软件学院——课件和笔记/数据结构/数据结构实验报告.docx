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7AECD" w14:textId="77777777" w:rsidR="0064066A" w:rsidRDefault="0064066A">
      <w:pPr>
        <w:pStyle w:val="a3"/>
        <w:spacing w:before="2" w:after="1"/>
        <w:rPr>
          <w:rFonts w:ascii="Times New Roman"/>
          <w:sz w:val="22"/>
        </w:rPr>
      </w:pPr>
    </w:p>
    <w:p w14:paraId="6519CF34" w14:textId="77777777" w:rsidR="0064066A" w:rsidRDefault="00714437">
      <w:pPr>
        <w:pStyle w:val="a3"/>
        <w:ind w:left="15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6CFAF9" wp14:editId="4BE4DEEC">
            <wp:extent cx="2112645" cy="2647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202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EAD7" w14:textId="77777777" w:rsidR="0064066A" w:rsidRDefault="00714437">
      <w:pPr>
        <w:spacing w:before="97"/>
        <w:ind w:left="1701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0719232" behindDoc="1" locked="0" layoutInCell="1" allowOverlap="1" wp14:anchorId="2648F3FB" wp14:editId="57C49B68">
            <wp:simplePos x="0" y="0"/>
            <wp:positionH relativeFrom="page">
              <wp:posOffset>2044700</wp:posOffset>
            </wp:positionH>
            <wp:positionV relativeFrom="paragraph">
              <wp:posOffset>85725</wp:posOffset>
            </wp:positionV>
            <wp:extent cx="1908175" cy="1231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86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C8AB99A" wp14:editId="60FF1419">
            <wp:simplePos x="0" y="0"/>
            <wp:positionH relativeFrom="page">
              <wp:posOffset>1188085</wp:posOffset>
            </wp:positionH>
            <wp:positionV relativeFrom="paragraph">
              <wp:posOffset>-304800</wp:posOffset>
            </wp:positionV>
            <wp:extent cx="594360" cy="52387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2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18"/>
        </w:rPr>
        <w:t>Harbin Institute of Technology, Weihai</w:t>
      </w:r>
    </w:p>
    <w:p w14:paraId="64F3F1A0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7D8977D0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1DC66DF6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60753288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0B208624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79C6DAC8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5CC42457" w14:textId="77777777" w:rsidR="0064066A" w:rsidRDefault="00714437">
      <w:pPr>
        <w:pStyle w:val="a3"/>
        <w:spacing w:before="4"/>
        <w:rPr>
          <w:rFonts w:ascii="Times New Roman"/>
          <w:b/>
          <w:sz w:val="11"/>
        </w:rPr>
      </w:pPr>
      <w:r>
        <w:pict w14:anchorId="34B2E40A">
          <v:group id="_x0000_s1026" style="position:absolute;margin-left:153pt;margin-top:8.45pt;width:358.3pt;height:132.75pt;z-index:-251653120;mso-position-horizontal-relative:page" coordorigin="3060,170" coordsize="7166,26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083;top:433;width:6522;height:741">
              <v:imagedata r:id="rId11" o:title=""/>
            </v:shape>
            <v:shape id="_x0000_s1028" type="#_x0000_t75" style="position:absolute;left:9144;top:169;width:1083;height:1500">
              <v:imagedata r:id="rId12" o:title=""/>
            </v:shape>
            <v:shape id="_x0000_s1029" type="#_x0000_t75" style="position:absolute;left:5928;top:1458;width:1006;height:136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060;top:169;width:7166;height:2655" filled="f" stroked="f">
              <v:textbox inset="0,0,0,0">
                <w:txbxContent>
                  <w:p w14:paraId="7617AA3D" w14:textId="77777777" w:rsidR="0064066A" w:rsidRDefault="00714437">
                    <w:pPr>
                      <w:spacing w:before="147"/>
                      <w:rPr>
                        <w:rFonts w:ascii="黑体" w:eastAsia="黑体"/>
                        <w:b/>
                        <w:sz w:val="72"/>
                      </w:rPr>
                    </w:pPr>
                    <w:r>
                      <w:rPr>
                        <w:rFonts w:ascii="黑体" w:eastAsia="黑体" w:hint="eastAsia"/>
                        <w:b/>
                        <w:sz w:val="72"/>
                      </w:rPr>
                      <w:t>数据结构实验报告</w:t>
                    </w:r>
                    <w:proofErr w:type="gramStart"/>
                    <w:r>
                      <w:rPr>
                        <w:rFonts w:ascii="黑体" w:eastAsia="黑体" w:hint="eastAsia"/>
                        <w:b/>
                        <w:sz w:val="72"/>
                      </w:rPr>
                      <w:t>册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6BB2F6D8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4BB4A31F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6BE2B067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72965EF1" w14:textId="77777777" w:rsidR="0064066A" w:rsidRDefault="0064066A">
      <w:pPr>
        <w:pStyle w:val="a3"/>
        <w:rPr>
          <w:rFonts w:ascii="Times New Roman"/>
          <w:b/>
          <w:sz w:val="20"/>
        </w:rPr>
      </w:pPr>
    </w:p>
    <w:p w14:paraId="0DC549C0" w14:textId="2970B119" w:rsidR="0064066A" w:rsidRDefault="00714437">
      <w:pPr>
        <w:tabs>
          <w:tab w:val="left" w:pos="1824"/>
          <w:tab w:val="left" w:pos="7694"/>
        </w:tabs>
        <w:spacing w:before="153"/>
        <w:ind w:left="739"/>
        <w:jc w:val="center"/>
        <w:rPr>
          <w:rFonts w:ascii="Times New Roman" w:eastAsia="Times New Roman"/>
          <w:b/>
          <w:sz w:val="36"/>
        </w:rPr>
      </w:pPr>
      <w:r>
        <w:rPr>
          <w:rFonts w:ascii="仿宋" w:eastAsia="仿宋" w:hint="eastAsia"/>
          <w:b/>
          <w:sz w:val="36"/>
        </w:rPr>
        <w:t>学</w:t>
      </w:r>
      <w:r>
        <w:rPr>
          <w:rFonts w:ascii="仿宋" w:eastAsia="仿宋" w:hint="eastAsia"/>
          <w:b/>
          <w:sz w:val="36"/>
        </w:rPr>
        <w:tab/>
      </w:r>
      <w:r>
        <w:rPr>
          <w:rFonts w:ascii="仿宋" w:eastAsia="仿宋" w:hint="eastAsia"/>
          <w:b/>
          <w:w w:val="95"/>
          <w:sz w:val="36"/>
        </w:rPr>
        <w:t>号：</w:t>
      </w:r>
      <w:r>
        <w:rPr>
          <w:rFonts w:ascii="Times New Roman" w:eastAsia="Times New Roman"/>
          <w:b/>
          <w:sz w:val="36"/>
          <w:u w:val="single"/>
        </w:rPr>
        <w:t xml:space="preserve"> </w:t>
      </w:r>
      <w:r w:rsidR="00A726D7">
        <w:rPr>
          <w:rFonts w:asciiTheme="minorEastAsia" w:eastAsiaTheme="minorEastAsia" w:hAnsiTheme="minorEastAsia" w:hint="eastAsia"/>
          <w:b/>
          <w:sz w:val="36"/>
          <w:u w:val="single"/>
        </w:rPr>
        <w:t>181110315</w:t>
      </w:r>
      <w:r>
        <w:rPr>
          <w:rFonts w:ascii="Times New Roman" w:eastAsia="Times New Roman"/>
          <w:b/>
          <w:sz w:val="36"/>
          <w:u w:val="single"/>
        </w:rPr>
        <w:tab/>
      </w:r>
    </w:p>
    <w:p w14:paraId="64AB0A83" w14:textId="77777777" w:rsidR="0064066A" w:rsidRDefault="0064066A">
      <w:pPr>
        <w:pStyle w:val="a3"/>
        <w:spacing w:before="6"/>
        <w:rPr>
          <w:rFonts w:ascii="Times New Roman"/>
          <w:b/>
          <w:sz w:val="22"/>
        </w:rPr>
      </w:pPr>
    </w:p>
    <w:p w14:paraId="10BF3389" w14:textId="1787C024" w:rsidR="0064066A" w:rsidRDefault="00714437">
      <w:pPr>
        <w:tabs>
          <w:tab w:val="left" w:pos="1824"/>
          <w:tab w:val="left" w:pos="7694"/>
        </w:tabs>
        <w:spacing w:before="61"/>
        <w:ind w:left="739"/>
        <w:jc w:val="center"/>
        <w:rPr>
          <w:rFonts w:ascii="Times New Roman" w:eastAsia="Times New Roman"/>
          <w:b/>
          <w:sz w:val="36"/>
        </w:rPr>
      </w:pPr>
      <w:r>
        <w:rPr>
          <w:rFonts w:ascii="仿宋" w:eastAsia="仿宋" w:hint="eastAsia"/>
          <w:b/>
          <w:sz w:val="36"/>
        </w:rPr>
        <w:t>姓</w:t>
      </w:r>
      <w:r>
        <w:rPr>
          <w:rFonts w:ascii="仿宋" w:eastAsia="仿宋" w:hint="eastAsia"/>
          <w:b/>
          <w:sz w:val="36"/>
        </w:rPr>
        <w:tab/>
      </w:r>
      <w:r>
        <w:rPr>
          <w:rFonts w:ascii="仿宋" w:eastAsia="仿宋" w:hint="eastAsia"/>
          <w:b/>
          <w:w w:val="95"/>
          <w:sz w:val="36"/>
        </w:rPr>
        <w:t>名：</w:t>
      </w:r>
      <w:r>
        <w:rPr>
          <w:rFonts w:ascii="Times New Roman" w:eastAsia="Times New Roman"/>
          <w:b/>
          <w:sz w:val="36"/>
          <w:u w:val="single"/>
        </w:rPr>
        <w:t xml:space="preserve"> </w:t>
      </w:r>
      <w:proofErr w:type="gramStart"/>
      <w:r w:rsidR="00A726D7">
        <w:rPr>
          <w:rFonts w:ascii="Times New Roman" w:eastAsiaTheme="minorEastAsia" w:hint="eastAsia"/>
          <w:b/>
          <w:sz w:val="36"/>
          <w:u w:val="single"/>
        </w:rPr>
        <w:t>王少博</w:t>
      </w:r>
      <w:proofErr w:type="gramEnd"/>
      <w:r>
        <w:rPr>
          <w:rFonts w:ascii="Times New Roman" w:eastAsia="Times New Roman"/>
          <w:b/>
          <w:sz w:val="36"/>
          <w:u w:val="single"/>
        </w:rPr>
        <w:tab/>
      </w:r>
    </w:p>
    <w:p w14:paraId="1228D07C" w14:textId="77777777" w:rsidR="0064066A" w:rsidRDefault="0064066A">
      <w:pPr>
        <w:pStyle w:val="a3"/>
        <w:spacing w:before="4"/>
        <w:rPr>
          <w:rFonts w:ascii="Times New Roman"/>
          <w:b/>
          <w:sz w:val="22"/>
        </w:rPr>
      </w:pPr>
    </w:p>
    <w:p w14:paraId="42D2E3FD" w14:textId="5F65B95C" w:rsidR="0064066A" w:rsidRDefault="00714437">
      <w:pPr>
        <w:tabs>
          <w:tab w:val="left" w:pos="1824"/>
          <w:tab w:val="left" w:pos="7694"/>
        </w:tabs>
        <w:spacing w:before="61"/>
        <w:ind w:left="739"/>
        <w:jc w:val="center"/>
        <w:rPr>
          <w:rFonts w:ascii="Times New Roman" w:eastAsia="Times New Roman"/>
          <w:b/>
          <w:sz w:val="36"/>
        </w:rPr>
      </w:pPr>
      <w:r>
        <w:rPr>
          <w:rFonts w:ascii="仿宋" w:eastAsia="仿宋" w:hint="eastAsia"/>
          <w:b/>
          <w:sz w:val="36"/>
        </w:rPr>
        <w:t>班</w:t>
      </w:r>
      <w:r>
        <w:rPr>
          <w:rFonts w:ascii="仿宋" w:eastAsia="仿宋" w:hint="eastAsia"/>
          <w:b/>
          <w:sz w:val="36"/>
        </w:rPr>
        <w:tab/>
      </w:r>
      <w:r>
        <w:rPr>
          <w:rFonts w:ascii="仿宋" w:eastAsia="仿宋" w:hint="eastAsia"/>
          <w:b/>
          <w:w w:val="95"/>
          <w:sz w:val="36"/>
        </w:rPr>
        <w:t>级：</w:t>
      </w:r>
      <w:r>
        <w:rPr>
          <w:rFonts w:ascii="Times New Roman" w:eastAsia="Times New Roman"/>
          <w:b/>
          <w:sz w:val="36"/>
          <w:u w:val="single"/>
        </w:rPr>
        <w:t xml:space="preserve"> </w:t>
      </w:r>
      <w:r w:rsidR="00A726D7">
        <w:rPr>
          <w:rFonts w:asciiTheme="minorEastAsia" w:eastAsiaTheme="minorEastAsia" w:hAnsiTheme="minorEastAsia" w:hint="eastAsia"/>
          <w:b/>
          <w:sz w:val="36"/>
          <w:u w:val="single"/>
        </w:rPr>
        <w:t>1811103</w:t>
      </w:r>
      <w:r>
        <w:rPr>
          <w:rFonts w:ascii="Times New Roman" w:eastAsia="Times New Roman"/>
          <w:b/>
          <w:sz w:val="36"/>
          <w:u w:val="single"/>
        </w:rPr>
        <w:tab/>
      </w:r>
    </w:p>
    <w:p w14:paraId="2F812A91" w14:textId="77777777" w:rsidR="0064066A" w:rsidRDefault="0064066A">
      <w:pPr>
        <w:pStyle w:val="a3"/>
        <w:spacing w:before="5"/>
        <w:rPr>
          <w:rFonts w:ascii="Times New Roman"/>
          <w:b/>
          <w:sz w:val="22"/>
        </w:rPr>
      </w:pPr>
    </w:p>
    <w:p w14:paraId="094AC55C" w14:textId="0D70820B" w:rsidR="0064066A" w:rsidRDefault="00714437">
      <w:pPr>
        <w:tabs>
          <w:tab w:val="left" w:pos="7694"/>
        </w:tabs>
        <w:spacing w:before="61"/>
        <w:ind w:left="739"/>
        <w:jc w:val="center"/>
        <w:rPr>
          <w:rFonts w:ascii="Times New Roman" w:eastAsia="Times New Roman"/>
          <w:b/>
          <w:sz w:val="36"/>
        </w:rPr>
      </w:pPr>
      <w:r>
        <w:rPr>
          <w:rFonts w:ascii="仿宋" w:eastAsia="仿宋" w:hint="eastAsia"/>
          <w:b/>
          <w:w w:val="95"/>
          <w:sz w:val="36"/>
        </w:rPr>
        <w:t>任课教</w:t>
      </w:r>
      <w:r>
        <w:rPr>
          <w:rFonts w:ascii="仿宋" w:eastAsia="仿宋" w:hint="eastAsia"/>
          <w:b/>
          <w:spacing w:val="3"/>
          <w:w w:val="95"/>
          <w:sz w:val="36"/>
        </w:rPr>
        <w:t>师</w:t>
      </w:r>
      <w:r>
        <w:rPr>
          <w:rFonts w:ascii="仿宋" w:eastAsia="仿宋" w:hint="eastAsia"/>
          <w:b/>
          <w:w w:val="95"/>
          <w:sz w:val="36"/>
        </w:rPr>
        <w:t>：</w:t>
      </w:r>
      <w:r>
        <w:rPr>
          <w:rFonts w:ascii="Times New Roman" w:eastAsia="Times New Roman"/>
          <w:b/>
          <w:sz w:val="36"/>
          <w:u w:val="single"/>
        </w:rPr>
        <w:t xml:space="preserve"> </w:t>
      </w:r>
      <w:r w:rsidR="00A726D7">
        <w:rPr>
          <w:rFonts w:hint="eastAsia"/>
          <w:b/>
          <w:sz w:val="36"/>
          <w:u w:val="single"/>
        </w:rPr>
        <w:t>张华</w:t>
      </w:r>
      <w:r>
        <w:rPr>
          <w:rFonts w:ascii="Times New Roman" w:eastAsia="Times New Roman"/>
          <w:b/>
          <w:sz w:val="36"/>
          <w:u w:val="single"/>
        </w:rPr>
        <w:tab/>
      </w:r>
    </w:p>
    <w:p w14:paraId="1482153E" w14:textId="77777777" w:rsidR="0064066A" w:rsidRDefault="0064066A">
      <w:pPr>
        <w:pStyle w:val="a3"/>
        <w:spacing w:before="5"/>
        <w:rPr>
          <w:rFonts w:ascii="Times New Roman"/>
          <w:b/>
          <w:sz w:val="23"/>
        </w:rPr>
      </w:pPr>
    </w:p>
    <w:p w14:paraId="5D75B58D" w14:textId="77777777" w:rsidR="0064066A" w:rsidRDefault="00714437">
      <w:pPr>
        <w:tabs>
          <w:tab w:val="left" w:pos="8331"/>
        </w:tabs>
        <w:spacing w:before="49"/>
        <w:ind w:left="1365"/>
        <w:rPr>
          <w:rFonts w:ascii="仿宋" w:eastAsia="仿宋"/>
          <w:b/>
          <w:sz w:val="36"/>
        </w:rPr>
      </w:pPr>
      <w:r>
        <w:rPr>
          <w:rFonts w:ascii="仿宋" w:eastAsia="仿宋" w:hint="eastAsia"/>
          <w:b/>
          <w:sz w:val="36"/>
        </w:rPr>
        <w:t>开课学期：</w:t>
      </w:r>
      <w:r>
        <w:rPr>
          <w:rFonts w:ascii="仿宋" w:eastAsia="仿宋" w:hint="eastAsia"/>
          <w:b/>
          <w:spacing w:val="176"/>
          <w:sz w:val="36"/>
          <w:u w:val="single"/>
        </w:rPr>
        <w:t xml:space="preserve"> </w:t>
      </w:r>
      <w:r>
        <w:rPr>
          <w:rFonts w:ascii="仿宋" w:eastAsia="仿宋" w:hint="eastAsia"/>
          <w:b/>
          <w:sz w:val="36"/>
          <w:u w:val="single"/>
        </w:rPr>
        <w:t>2019/2020</w:t>
      </w:r>
      <w:r>
        <w:rPr>
          <w:rFonts w:ascii="仿宋" w:eastAsia="仿宋" w:hint="eastAsia"/>
          <w:b/>
          <w:spacing w:val="-89"/>
          <w:sz w:val="36"/>
          <w:u w:val="single"/>
        </w:rPr>
        <w:t xml:space="preserve"> </w:t>
      </w:r>
      <w:r>
        <w:rPr>
          <w:rFonts w:ascii="仿宋" w:eastAsia="仿宋" w:hint="eastAsia"/>
          <w:b/>
          <w:sz w:val="36"/>
          <w:u w:val="single"/>
        </w:rPr>
        <w:t>秋季学期</w:t>
      </w:r>
      <w:r>
        <w:rPr>
          <w:rFonts w:ascii="仿宋" w:eastAsia="仿宋" w:hint="eastAsia"/>
          <w:b/>
          <w:sz w:val="36"/>
          <w:u w:val="single"/>
        </w:rPr>
        <w:tab/>
      </w:r>
    </w:p>
    <w:p w14:paraId="07C2CDC0" w14:textId="77777777" w:rsidR="0064066A" w:rsidRDefault="0064066A">
      <w:pPr>
        <w:pStyle w:val="a3"/>
        <w:rPr>
          <w:rFonts w:ascii="仿宋"/>
          <w:b/>
          <w:sz w:val="20"/>
        </w:rPr>
      </w:pPr>
    </w:p>
    <w:p w14:paraId="575BE4F6" w14:textId="77777777" w:rsidR="0064066A" w:rsidRDefault="0064066A">
      <w:pPr>
        <w:pStyle w:val="a3"/>
        <w:rPr>
          <w:rFonts w:ascii="仿宋"/>
          <w:b/>
          <w:sz w:val="20"/>
        </w:rPr>
      </w:pPr>
    </w:p>
    <w:p w14:paraId="7B6BA3A1" w14:textId="77777777" w:rsidR="0064066A" w:rsidRDefault="0064066A">
      <w:pPr>
        <w:pStyle w:val="a3"/>
        <w:rPr>
          <w:rFonts w:ascii="仿宋"/>
          <w:b/>
          <w:sz w:val="20"/>
        </w:rPr>
      </w:pPr>
    </w:p>
    <w:p w14:paraId="6B7157C3" w14:textId="77777777" w:rsidR="0064066A" w:rsidRDefault="0064066A">
      <w:pPr>
        <w:pStyle w:val="a3"/>
        <w:spacing w:before="7"/>
        <w:rPr>
          <w:rFonts w:ascii="仿宋"/>
          <w:b/>
          <w:sz w:val="25"/>
        </w:rPr>
      </w:pPr>
    </w:p>
    <w:p w14:paraId="7640D2D7" w14:textId="77777777" w:rsidR="0064066A" w:rsidRDefault="00714437">
      <w:pPr>
        <w:pStyle w:val="2"/>
      </w:pPr>
      <w:r>
        <w:t>哈尔滨工业大学（威海）计算机科学与技术学院</w:t>
      </w:r>
    </w:p>
    <w:p w14:paraId="2FE57DD0" w14:textId="77777777" w:rsidR="0064066A" w:rsidRDefault="0064066A">
      <w:pPr>
        <w:pStyle w:val="a3"/>
        <w:rPr>
          <w:rFonts w:ascii="微软雅黑"/>
          <w:sz w:val="20"/>
        </w:rPr>
      </w:pPr>
    </w:p>
    <w:p w14:paraId="12186A35" w14:textId="77777777" w:rsidR="0064066A" w:rsidRDefault="0064066A">
      <w:pPr>
        <w:pStyle w:val="a3"/>
        <w:spacing w:before="15"/>
        <w:rPr>
          <w:rFonts w:ascii="微软雅黑"/>
          <w:sz w:val="18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707"/>
        <w:gridCol w:w="1705"/>
        <w:gridCol w:w="1705"/>
        <w:gridCol w:w="1705"/>
      </w:tblGrid>
      <w:tr w:rsidR="0064066A" w14:paraId="4CE277CE" w14:textId="77777777">
        <w:trPr>
          <w:trHeight w:val="623"/>
        </w:trPr>
        <w:tc>
          <w:tcPr>
            <w:tcW w:w="1705" w:type="dxa"/>
          </w:tcPr>
          <w:p w14:paraId="4DAF3E55" w14:textId="77777777" w:rsidR="0064066A" w:rsidRDefault="00714437">
            <w:pPr>
              <w:pStyle w:val="TableParagraph"/>
              <w:spacing w:before="88"/>
              <w:ind w:left="587"/>
              <w:rPr>
                <w:rFonts w:ascii="微软雅黑" w:eastAsia="微软雅黑"/>
                <w:sz w:val="24"/>
              </w:rPr>
            </w:pPr>
            <w:r>
              <w:rPr>
                <w:rFonts w:ascii="微软雅黑" w:eastAsia="微软雅黑" w:hint="eastAsia"/>
                <w:sz w:val="24"/>
              </w:rPr>
              <w:t>实验</w:t>
            </w:r>
            <w:proofErr w:type="gramStart"/>
            <w:r>
              <w:rPr>
                <w:rFonts w:ascii="微软雅黑" w:eastAsia="微软雅黑" w:hint="eastAsia"/>
                <w:sz w:val="24"/>
              </w:rPr>
              <w:t>一</w:t>
            </w:r>
            <w:proofErr w:type="gramEnd"/>
          </w:p>
        </w:tc>
        <w:tc>
          <w:tcPr>
            <w:tcW w:w="1707" w:type="dxa"/>
          </w:tcPr>
          <w:p w14:paraId="56F71CDE" w14:textId="77777777" w:rsidR="0064066A" w:rsidRDefault="00714437">
            <w:pPr>
              <w:pStyle w:val="TableParagraph"/>
              <w:spacing w:before="88"/>
              <w:ind w:left="587"/>
              <w:rPr>
                <w:rFonts w:ascii="微软雅黑" w:eastAsia="微软雅黑"/>
                <w:sz w:val="24"/>
              </w:rPr>
            </w:pPr>
            <w:r>
              <w:rPr>
                <w:rFonts w:ascii="微软雅黑" w:eastAsia="微软雅黑" w:hint="eastAsia"/>
                <w:sz w:val="24"/>
              </w:rPr>
              <w:t>实验二</w:t>
            </w:r>
          </w:p>
        </w:tc>
        <w:tc>
          <w:tcPr>
            <w:tcW w:w="1705" w:type="dxa"/>
          </w:tcPr>
          <w:p w14:paraId="611B5041" w14:textId="77777777" w:rsidR="0064066A" w:rsidRDefault="00714437">
            <w:pPr>
              <w:pStyle w:val="TableParagraph"/>
              <w:spacing w:before="88"/>
              <w:ind w:left="587"/>
              <w:rPr>
                <w:rFonts w:ascii="微软雅黑" w:eastAsia="微软雅黑"/>
                <w:sz w:val="24"/>
              </w:rPr>
            </w:pPr>
            <w:r>
              <w:rPr>
                <w:rFonts w:ascii="微软雅黑" w:eastAsia="微软雅黑" w:hint="eastAsia"/>
                <w:sz w:val="24"/>
              </w:rPr>
              <w:t>实验三</w:t>
            </w:r>
          </w:p>
        </w:tc>
        <w:tc>
          <w:tcPr>
            <w:tcW w:w="1705" w:type="dxa"/>
          </w:tcPr>
          <w:p w14:paraId="6FE2C51F" w14:textId="77777777" w:rsidR="0064066A" w:rsidRDefault="00714437">
            <w:pPr>
              <w:pStyle w:val="TableParagraph"/>
              <w:spacing w:before="88"/>
              <w:ind w:left="586"/>
              <w:rPr>
                <w:rFonts w:ascii="微软雅黑" w:eastAsia="微软雅黑"/>
                <w:sz w:val="24"/>
              </w:rPr>
            </w:pPr>
            <w:r>
              <w:rPr>
                <w:rFonts w:ascii="微软雅黑" w:eastAsia="微软雅黑" w:hint="eastAsia"/>
                <w:sz w:val="24"/>
              </w:rPr>
              <w:t>实验四</w:t>
            </w:r>
          </w:p>
        </w:tc>
        <w:tc>
          <w:tcPr>
            <w:tcW w:w="1705" w:type="dxa"/>
          </w:tcPr>
          <w:p w14:paraId="69B12B99" w14:textId="77777777" w:rsidR="0064066A" w:rsidRDefault="00714437">
            <w:pPr>
              <w:pStyle w:val="TableParagraph"/>
              <w:spacing w:before="88"/>
              <w:ind w:left="585"/>
              <w:rPr>
                <w:rFonts w:ascii="微软雅黑" w:eastAsia="微软雅黑"/>
                <w:sz w:val="24"/>
              </w:rPr>
            </w:pPr>
            <w:r>
              <w:rPr>
                <w:rFonts w:ascii="微软雅黑" w:eastAsia="微软雅黑" w:hint="eastAsia"/>
                <w:sz w:val="24"/>
              </w:rPr>
              <w:t>实验五</w:t>
            </w:r>
          </w:p>
        </w:tc>
      </w:tr>
      <w:tr w:rsidR="0064066A" w14:paraId="7210ECA0" w14:textId="77777777">
        <w:trPr>
          <w:trHeight w:val="625"/>
        </w:trPr>
        <w:tc>
          <w:tcPr>
            <w:tcW w:w="1705" w:type="dxa"/>
          </w:tcPr>
          <w:p w14:paraId="271AF0E8" w14:textId="77777777" w:rsidR="0064066A" w:rsidRDefault="0064066A">
            <w:pPr>
              <w:pStyle w:val="TableParagraph"/>
              <w:rPr>
                <w:rFonts w:ascii="Times New Roman"/>
                <w:sz w:val="32"/>
              </w:rPr>
            </w:pPr>
            <w:bookmarkStart w:id="0" w:name="_GoBack"/>
            <w:bookmarkEnd w:id="0"/>
          </w:p>
        </w:tc>
        <w:tc>
          <w:tcPr>
            <w:tcW w:w="1707" w:type="dxa"/>
          </w:tcPr>
          <w:p w14:paraId="4F98AA4E" w14:textId="77777777" w:rsidR="0064066A" w:rsidRDefault="0064066A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5" w:type="dxa"/>
          </w:tcPr>
          <w:p w14:paraId="2ECA4AC1" w14:textId="77777777" w:rsidR="0064066A" w:rsidRDefault="0064066A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5" w:type="dxa"/>
          </w:tcPr>
          <w:p w14:paraId="21A28E7B" w14:textId="77777777" w:rsidR="0064066A" w:rsidRDefault="0064066A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05" w:type="dxa"/>
          </w:tcPr>
          <w:p w14:paraId="7440B948" w14:textId="77777777" w:rsidR="0064066A" w:rsidRDefault="0064066A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0E529E81" w14:textId="77777777" w:rsidR="0064066A" w:rsidRDefault="0064066A">
      <w:pPr>
        <w:rPr>
          <w:rFonts w:ascii="Times New Roman"/>
          <w:sz w:val="32"/>
        </w:rPr>
        <w:sectPr w:rsidR="0064066A">
          <w:type w:val="continuous"/>
          <w:pgSz w:w="11910" w:h="16840"/>
          <w:pgMar w:top="1580" w:right="1440" w:bottom="280" w:left="1520" w:header="720" w:footer="720" w:gutter="0"/>
          <w:cols w:space="720"/>
        </w:sectPr>
      </w:pPr>
    </w:p>
    <w:p w14:paraId="12976F64" w14:textId="77777777" w:rsidR="0064066A" w:rsidRDefault="0064066A">
      <w:pPr>
        <w:pStyle w:val="a3"/>
        <w:spacing w:before="15"/>
        <w:rPr>
          <w:rFonts w:ascii="微软雅黑"/>
        </w:rPr>
      </w:pPr>
    </w:p>
    <w:p w14:paraId="56990F77" w14:textId="77777777" w:rsidR="0064066A" w:rsidRDefault="00714437">
      <w:pPr>
        <w:spacing w:before="37"/>
        <w:ind w:left="801"/>
        <w:jc w:val="center"/>
        <w:rPr>
          <w:b/>
          <w:sz w:val="44"/>
        </w:rPr>
      </w:pPr>
      <w:r>
        <w:rPr>
          <w:b/>
          <w:sz w:val="44"/>
        </w:rPr>
        <w:t>目</w:t>
      </w:r>
      <w:r>
        <w:rPr>
          <w:b/>
          <w:sz w:val="44"/>
        </w:rPr>
        <w:t xml:space="preserve"> </w:t>
      </w:r>
      <w:r>
        <w:rPr>
          <w:b/>
          <w:sz w:val="44"/>
        </w:rPr>
        <w:t>录</w:t>
      </w:r>
    </w:p>
    <w:p w14:paraId="48F334A7" w14:textId="77777777" w:rsidR="0064066A" w:rsidRDefault="0064066A">
      <w:pPr>
        <w:pStyle w:val="a3"/>
        <w:rPr>
          <w:b/>
          <w:sz w:val="44"/>
        </w:rPr>
      </w:pPr>
    </w:p>
    <w:p w14:paraId="3537BE24" w14:textId="77777777" w:rsidR="0064066A" w:rsidRDefault="0064066A">
      <w:pPr>
        <w:pStyle w:val="a3"/>
        <w:spacing w:before="4"/>
        <w:rPr>
          <w:b/>
          <w:sz w:val="43"/>
        </w:rPr>
      </w:pPr>
    </w:p>
    <w:sdt>
      <w:sdtPr>
        <w:rPr>
          <w:rFonts w:ascii="宋体" w:eastAsia="宋体" w:hAnsi="宋体" w:cs="宋体"/>
          <w:b w:val="0"/>
          <w:bCs w:val="0"/>
          <w:sz w:val="22"/>
          <w:szCs w:val="22"/>
        </w:rPr>
        <w:id w:val="-809555331"/>
        <w:docPartObj>
          <w:docPartGallery w:val="Table of Contents"/>
          <w:docPartUnique/>
        </w:docPartObj>
      </w:sdtPr>
      <w:sdtEndPr/>
      <w:sdtContent>
        <w:p w14:paraId="36862BE4" w14:textId="77777777" w:rsidR="0064066A" w:rsidRDefault="00714437">
          <w:pPr>
            <w:pStyle w:val="TOC1"/>
            <w:tabs>
              <w:tab w:val="right" w:leader="dot" w:pos="8579"/>
            </w:tabs>
            <w:spacing w:before="0"/>
            <w:rPr>
              <w:rFonts w:ascii="Calibri" w:eastAsia="Calibri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实验一</w:t>
            </w:r>
            <w:r>
              <w:rPr>
                <w:spacing w:val="-1"/>
              </w:rPr>
              <w:t xml:space="preserve"> </w:t>
            </w:r>
            <w:r>
              <w:t>线性结构</w:t>
            </w:r>
            <w:r>
              <w:tab/>
            </w:r>
            <w:r>
              <w:rPr>
                <w:rFonts w:ascii="Calibri" w:eastAsia="Calibri"/>
              </w:rPr>
              <w:t>1</w:t>
            </w:r>
          </w:hyperlink>
        </w:p>
        <w:p w14:paraId="544EA83D" w14:textId="77777777" w:rsidR="0064066A" w:rsidRDefault="00714437">
          <w:pPr>
            <w:pStyle w:val="TOC1"/>
            <w:tabs>
              <w:tab w:val="right" w:leader="dot" w:pos="8579"/>
            </w:tabs>
            <w:rPr>
              <w:rFonts w:ascii="Calibri" w:eastAsia="Calibri"/>
            </w:rPr>
          </w:pPr>
          <w:hyperlink w:anchor="_bookmark1" w:history="1">
            <w:r>
              <w:t>实验二</w:t>
            </w:r>
            <w:r>
              <w:rPr>
                <w:spacing w:val="-1"/>
              </w:rPr>
              <w:t xml:space="preserve"> </w:t>
            </w:r>
            <w:r>
              <w:t>树</w:t>
            </w:r>
            <w:r>
              <w:tab/>
            </w:r>
            <w:r>
              <w:rPr>
                <w:rFonts w:ascii="Calibri" w:eastAsia="Calibri"/>
              </w:rPr>
              <w:t>7</w:t>
            </w:r>
          </w:hyperlink>
        </w:p>
        <w:p w14:paraId="689900E7" w14:textId="77777777" w:rsidR="0064066A" w:rsidRDefault="00714437">
          <w:pPr>
            <w:pStyle w:val="TOC1"/>
            <w:tabs>
              <w:tab w:val="right" w:leader="dot" w:pos="8579"/>
            </w:tabs>
            <w:rPr>
              <w:rFonts w:ascii="Calibri" w:eastAsia="Calibri"/>
            </w:rPr>
          </w:pPr>
          <w:hyperlink w:anchor="_bookmark2" w:history="1">
            <w:r>
              <w:t>实验三</w:t>
            </w:r>
            <w:r>
              <w:rPr>
                <w:spacing w:val="-1"/>
              </w:rPr>
              <w:t xml:space="preserve"> </w:t>
            </w:r>
            <w:r>
              <w:t>图</w:t>
            </w:r>
            <w:r>
              <w:tab/>
            </w:r>
            <w:r>
              <w:rPr>
                <w:rFonts w:ascii="Calibri" w:eastAsia="Calibri"/>
              </w:rPr>
              <w:t>13</w:t>
            </w:r>
          </w:hyperlink>
        </w:p>
        <w:p w14:paraId="50C48877" w14:textId="77777777" w:rsidR="0064066A" w:rsidRDefault="00714437">
          <w:pPr>
            <w:pStyle w:val="TOC1"/>
            <w:tabs>
              <w:tab w:val="right" w:leader="dot" w:pos="8579"/>
            </w:tabs>
            <w:rPr>
              <w:rFonts w:ascii="Calibri" w:eastAsia="Calibri"/>
            </w:rPr>
          </w:pPr>
          <w:hyperlink w:anchor="_bookmark3" w:history="1">
            <w:r>
              <w:t>实验四</w:t>
            </w:r>
            <w:r>
              <w:rPr>
                <w:spacing w:val="-1"/>
              </w:rPr>
              <w:t xml:space="preserve"> </w:t>
            </w:r>
            <w:r>
              <w:t>查找</w:t>
            </w:r>
            <w:r>
              <w:tab/>
            </w:r>
            <w:r>
              <w:rPr>
                <w:rFonts w:ascii="Calibri" w:eastAsia="Calibri"/>
              </w:rPr>
              <w:t>20</w:t>
            </w:r>
          </w:hyperlink>
        </w:p>
        <w:p w14:paraId="1EB42250" w14:textId="77777777" w:rsidR="0064066A" w:rsidRDefault="00714437">
          <w:pPr>
            <w:pStyle w:val="TOC1"/>
            <w:tabs>
              <w:tab w:val="right" w:leader="dot" w:pos="8579"/>
            </w:tabs>
            <w:rPr>
              <w:rFonts w:ascii="Calibri" w:eastAsia="Calibri"/>
            </w:rPr>
          </w:pPr>
          <w:hyperlink w:anchor="_bookmark4" w:history="1">
            <w:r>
              <w:t>实验五</w:t>
            </w:r>
            <w:r>
              <w:rPr>
                <w:spacing w:val="-1"/>
              </w:rPr>
              <w:t xml:space="preserve"> </w:t>
            </w:r>
            <w:r>
              <w:t>排序</w:t>
            </w:r>
            <w:r>
              <w:tab/>
            </w:r>
            <w:r>
              <w:rPr>
                <w:rFonts w:ascii="Calibri" w:eastAsia="Calibri"/>
              </w:rPr>
              <w:t>27</w:t>
            </w:r>
          </w:hyperlink>
        </w:p>
        <w:p w14:paraId="7F950BCF" w14:textId="77777777" w:rsidR="0064066A" w:rsidRDefault="00714437">
          <w:r>
            <w:fldChar w:fldCharType="end"/>
          </w:r>
        </w:p>
      </w:sdtContent>
    </w:sdt>
    <w:p w14:paraId="13F2FF9C" w14:textId="77777777" w:rsidR="0064066A" w:rsidRDefault="0064066A">
      <w:pPr>
        <w:sectPr w:rsidR="0064066A">
          <w:headerReference w:type="default" r:id="rId14"/>
          <w:footerReference w:type="default" r:id="rId15"/>
          <w:pgSz w:w="11910" w:h="16840"/>
          <w:pgMar w:top="1360" w:right="1440" w:bottom="1180" w:left="1520" w:header="875" w:footer="995" w:gutter="0"/>
          <w:cols w:space="720"/>
        </w:sectPr>
      </w:pPr>
    </w:p>
    <w:p w14:paraId="6C44BD70" w14:textId="77777777" w:rsidR="0064066A" w:rsidRDefault="0064066A">
      <w:pPr>
        <w:pStyle w:val="a3"/>
        <w:spacing w:before="7"/>
        <w:rPr>
          <w:rFonts w:ascii="Calibri"/>
          <w:b/>
          <w:sz w:val="31"/>
        </w:rPr>
      </w:pPr>
    </w:p>
    <w:p w14:paraId="2424739D" w14:textId="77777777" w:rsidR="0064066A" w:rsidRDefault="00714437">
      <w:pPr>
        <w:pStyle w:val="1"/>
        <w:spacing w:before="0"/>
        <w:ind w:right="814"/>
      </w:pPr>
      <w:bookmarkStart w:id="1" w:name="_bookmark0"/>
      <w:bookmarkEnd w:id="1"/>
      <w:r>
        <w:t>实验</w:t>
      </w:r>
      <w:proofErr w:type="gramStart"/>
      <w:r>
        <w:t>一</w:t>
      </w:r>
      <w:proofErr w:type="gramEnd"/>
      <w:r>
        <w:t xml:space="preserve"> </w:t>
      </w:r>
      <w:r>
        <w:t>线性结构</w:t>
      </w:r>
    </w:p>
    <w:p w14:paraId="257426AD" w14:textId="77777777" w:rsidR="0064066A" w:rsidRDefault="00714437">
      <w:pPr>
        <w:spacing w:before="162"/>
        <w:ind w:left="4989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——一元多项式求导</w:t>
      </w:r>
    </w:p>
    <w:p w14:paraId="73FC901D" w14:textId="77777777" w:rsidR="0064066A" w:rsidRDefault="0064066A">
      <w:pPr>
        <w:pStyle w:val="a3"/>
        <w:spacing w:before="6"/>
        <w:rPr>
          <w:rFonts w:ascii="黑体"/>
          <w:sz w:val="35"/>
        </w:rPr>
      </w:pPr>
    </w:p>
    <w:p w14:paraId="3B319D80" w14:textId="77777777" w:rsidR="0064066A" w:rsidRDefault="00714437">
      <w:pPr>
        <w:pStyle w:val="3"/>
        <w:numPr>
          <w:ilvl w:val="0"/>
          <w:numId w:val="1"/>
        </w:numPr>
        <w:tabs>
          <w:tab w:val="left" w:pos="641"/>
        </w:tabs>
        <w:spacing w:before="0"/>
        <w:ind w:hanging="361"/>
      </w:pPr>
      <w:r>
        <w:t>实验目的</w:t>
      </w:r>
    </w:p>
    <w:p w14:paraId="7973FFCD" w14:textId="77777777" w:rsidR="0064066A" w:rsidRDefault="00714437">
      <w:pPr>
        <w:pStyle w:val="a3"/>
        <w:spacing w:before="132"/>
        <w:ind w:left="760"/>
      </w:pPr>
      <w:r>
        <w:t>熟练掌握链式线性表的基本操作。</w:t>
      </w:r>
    </w:p>
    <w:p w14:paraId="72296689" w14:textId="77777777" w:rsidR="0064066A" w:rsidRDefault="0064066A">
      <w:pPr>
        <w:pStyle w:val="a3"/>
        <w:spacing w:before="1"/>
        <w:rPr>
          <w:sz w:val="35"/>
        </w:rPr>
      </w:pPr>
    </w:p>
    <w:p w14:paraId="394F9AC5" w14:textId="77777777" w:rsidR="0064066A" w:rsidRDefault="00714437">
      <w:pPr>
        <w:pStyle w:val="3"/>
        <w:numPr>
          <w:ilvl w:val="0"/>
          <w:numId w:val="1"/>
        </w:numPr>
        <w:tabs>
          <w:tab w:val="left" w:pos="641"/>
        </w:tabs>
        <w:spacing w:before="0"/>
        <w:ind w:hanging="361"/>
      </w:pPr>
      <w:r>
        <w:t>实验内容</w:t>
      </w:r>
    </w:p>
    <w:p w14:paraId="3DF13AED" w14:textId="77777777" w:rsidR="0064066A" w:rsidRDefault="00714437">
      <w:pPr>
        <w:pStyle w:val="a3"/>
        <w:spacing w:before="133"/>
        <w:ind w:left="760"/>
      </w:pPr>
      <w:r>
        <w:t>设计函数求一元多项式的导数。</w:t>
      </w:r>
    </w:p>
    <w:p w14:paraId="6A6E7B40" w14:textId="77777777" w:rsidR="0064066A" w:rsidRDefault="0064066A">
      <w:pPr>
        <w:pStyle w:val="a3"/>
        <w:spacing w:before="1"/>
        <w:rPr>
          <w:sz w:val="35"/>
        </w:rPr>
      </w:pPr>
    </w:p>
    <w:p w14:paraId="2B7B2855" w14:textId="77777777" w:rsidR="0064066A" w:rsidRDefault="00714437">
      <w:pPr>
        <w:pStyle w:val="3"/>
        <w:numPr>
          <w:ilvl w:val="0"/>
          <w:numId w:val="1"/>
        </w:numPr>
        <w:tabs>
          <w:tab w:val="left" w:pos="641"/>
        </w:tabs>
        <w:spacing w:before="0"/>
        <w:ind w:hanging="361"/>
      </w:pPr>
      <w:r>
        <w:t>实验要求</w:t>
      </w:r>
    </w:p>
    <w:p w14:paraId="2EC715CE" w14:textId="77777777" w:rsidR="0064066A" w:rsidRDefault="00714437">
      <w:pPr>
        <w:pStyle w:val="4"/>
        <w:numPr>
          <w:ilvl w:val="1"/>
          <w:numId w:val="1"/>
        </w:numPr>
        <w:tabs>
          <w:tab w:val="left" w:pos="1061"/>
        </w:tabs>
        <w:spacing w:before="133"/>
        <w:ind w:hanging="421"/>
        <w:rPr>
          <w:rFonts w:ascii="Times New Roman" w:eastAsia="Times New Roman"/>
        </w:rPr>
      </w:pPr>
      <w:r>
        <w:t>输入格式说明：</w:t>
      </w:r>
    </w:p>
    <w:p w14:paraId="269C39E8" w14:textId="77777777" w:rsidR="0064066A" w:rsidRDefault="00714437">
      <w:pPr>
        <w:pStyle w:val="a3"/>
        <w:spacing w:before="4" w:line="242" w:lineRule="auto"/>
        <w:ind w:left="280" w:right="358" w:firstLine="479"/>
      </w:pPr>
      <w:r>
        <w:t>以指数递降方式输入多项式非零项系数和指数（</w:t>
      </w:r>
      <w:r>
        <w:rPr>
          <w:spacing w:val="-6"/>
        </w:rPr>
        <w:t>绝对值均为不超过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 xml:space="preserve">1000 </w:t>
      </w:r>
      <w:r>
        <w:rPr>
          <w:spacing w:val="-16"/>
        </w:rPr>
        <w:t>的</w:t>
      </w:r>
      <w:r>
        <w:t>整数</w:t>
      </w:r>
      <w:r>
        <w:rPr>
          <w:spacing w:val="-120"/>
        </w:rPr>
        <w:t>）</w:t>
      </w:r>
      <w:r>
        <w:t>。数字间以空格分隔。</w:t>
      </w:r>
    </w:p>
    <w:p w14:paraId="52664A5A" w14:textId="77777777" w:rsidR="0064066A" w:rsidRDefault="00714437">
      <w:pPr>
        <w:pStyle w:val="4"/>
        <w:numPr>
          <w:ilvl w:val="1"/>
          <w:numId w:val="1"/>
        </w:numPr>
        <w:tabs>
          <w:tab w:val="left" w:pos="1061"/>
        </w:tabs>
        <w:spacing w:before="3"/>
        <w:ind w:hanging="421"/>
        <w:rPr>
          <w:rFonts w:ascii="Times New Roman" w:eastAsia="Times New Roman"/>
        </w:rPr>
      </w:pPr>
      <w:r>
        <w:t>输出格式说明：</w:t>
      </w:r>
    </w:p>
    <w:p w14:paraId="393F4D11" w14:textId="77777777" w:rsidR="0064066A" w:rsidRDefault="00714437">
      <w:pPr>
        <w:pStyle w:val="a3"/>
        <w:spacing w:before="5" w:line="242" w:lineRule="auto"/>
        <w:ind w:left="280" w:right="357" w:firstLine="479"/>
      </w:pPr>
      <w:r>
        <w:rPr>
          <w:spacing w:val="-5"/>
        </w:rPr>
        <w:t>以与输入相同的格式输出导数多项式非零项的系数和指数。数字间以空格分</w:t>
      </w:r>
      <w:r>
        <w:t>隔，但结尾不能有多余空格。</w:t>
      </w:r>
    </w:p>
    <w:p w14:paraId="4C7C4E01" w14:textId="77777777" w:rsidR="0064066A" w:rsidRDefault="00714437">
      <w:pPr>
        <w:pStyle w:val="4"/>
        <w:numPr>
          <w:ilvl w:val="1"/>
          <w:numId w:val="1"/>
        </w:numPr>
        <w:tabs>
          <w:tab w:val="left" w:pos="1061"/>
        </w:tabs>
        <w:spacing w:before="2" w:after="5"/>
        <w:ind w:hanging="421"/>
        <w:rPr>
          <w:rFonts w:ascii="Times New Roman" w:eastAsia="Times New Roman"/>
        </w:rPr>
      </w:pPr>
      <w:r>
        <w:t>样例输入与输出：</w:t>
      </w:r>
    </w:p>
    <w:tbl>
      <w:tblPr>
        <w:tblW w:w="0" w:type="auto"/>
        <w:tblInd w:w="2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021"/>
        <w:gridCol w:w="1899"/>
      </w:tblGrid>
      <w:tr w:rsidR="0064066A" w14:paraId="7DF98433" w14:textId="77777777">
        <w:trPr>
          <w:trHeight w:val="611"/>
        </w:trPr>
        <w:tc>
          <w:tcPr>
            <w:tcW w:w="797" w:type="dxa"/>
            <w:tcBorders>
              <w:left w:val="single" w:sz="6" w:space="0" w:color="000000"/>
            </w:tcBorders>
          </w:tcPr>
          <w:p w14:paraId="57C96B7B" w14:textId="77777777" w:rsidR="0064066A" w:rsidRDefault="00714437">
            <w:pPr>
              <w:pStyle w:val="TableParagraph"/>
              <w:spacing w:before="151"/>
              <w:ind w:left="153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2021" w:type="dxa"/>
          </w:tcPr>
          <w:p w14:paraId="652D35D5" w14:textId="77777777" w:rsidR="0064066A" w:rsidRDefault="00714437">
            <w:pPr>
              <w:pStyle w:val="TableParagraph"/>
              <w:spacing w:before="151"/>
              <w:ind w:left="153"/>
              <w:rPr>
                <w:sz w:val="24"/>
              </w:rPr>
            </w:pPr>
            <w:r>
              <w:rPr>
                <w:sz w:val="24"/>
              </w:rPr>
              <w:t>输入</w:t>
            </w:r>
          </w:p>
        </w:tc>
        <w:tc>
          <w:tcPr>
            <w:tcW w:w="1899" w:type="dxa"/>
            <w:tcBorders>
              <w:right w:val="single" w:sz="6" w:space="0" w:color="000000"/>
            </w:tcBorders>
          </w:tcPr>
          <w:p w14:paraId="127718A7" w14:textId="77777777" w:rsidR="0064066A" w:rsidRDefault="00714437">
            <w:pPr>
              <w:pStyle w:val="TableParagraph"/>
              <w:spacing w:before="151"/>
              <w:ind w:left="153"/>
              <w:rPr>
                <w:sz w:val="24"/>
              </w:rPr>
            </w:pPr>
            <w:r>
              <w:rPr>
                <w:sz w:val="24"/>
              </w:rPr>
              <w:t>输出</w:t>
            </w:r>
          </w:p>
        </w:tc>
      </w:tr>
      <w:tr w:rsidR="0064066A" w14:paraId="50B88BB9" w14:textId="77777777">
        <w:trPr>
          <w:trHeight w:val="613"/>
        </w:trPr>
        <w:tc>
          <w:tcPr>
            <w:tcW w:w="797" w:type="dxa"/>
            <w:tcBorders>
              <w:left w:val="single" w:sz="6" w:space="0" w:color="000000"/>
            </w:tcBorders>
          </w:tcPr>
          <w:p w14:paraId="685187F2" w14:textId="77777777" w:rsidR="0064066A" w:rsidRDefault="00714437">
            <w:pPr>
              <w:pStyle w:val="TableParagraph"/>
              <w:spacing w:before="166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021" w:type="dxa"/>
          </w:tcPr>
          <w:p w14:paraId="1AD92CA7" w14:textId="77777777" w:rsidR="0064066A" w:rsidRDefault="00714437">
            <w:pPr>
              <w:pStyle w:val="TableParagraph"/>
              <w:spacing w:before="166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 4 -5 2 6 1 -2 0</w:t>
            </w:r>
          </w:p>
        </w:tc>
        <w:tc>
          <w:tcPr>
            <w:tcW w:w="1899" w:type="dxa"/>
            <w:tcBorders>
              <w:right w:val="single" w:sz="6" w:space="0" w:color="000000"/>
            </w:tcBorders>
          </w:tcPr>
          <w:p w14:paraId="1892BF10" w14:textId="77777777" w:rsidR="0064066A" w:rsidRDefault="00714437">
            <w:pPr>
              <w:pStyle w:val="TableParagraph"/>
              <w:spacing w:before="166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 3 -10 1 6 0</w:t>
            </w:r>
          </w:p>
        </w:tc>
      </w:tr>
      <w:tr w:rsidR="0064066A" w14:paraId="34A0DB20" w14:textId="77777777">
        <w:trPr>
          <w:trHeight w:val="611"/>
        </w:trPr>
        <w:tc>
          <w:tcPr>
            <w:tcW w:w="797" w:type="dxa"/>
            <w:tcBorders>
              <w:left w:val="single" w:sz="6" w:space="0" w:color="000000"/>
            </w:tcBorders>
          </w:tcPr>
          <w:p w14:paraId="52D519EA" w14:textId="77777777" w:rsidR="0064066A" w:rsidRDefault="00714437">
            <w:pPr>
              <w:pStyle w:val="TableParagraph"/>
              <w:spacing w:before="164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021" w:type="dxa"/>
          </w:tcPr>
          <w:p w14:paraId="544FFA73" w14:textId="77777777" w:rsidR="0064066A" w:rsidRDefault="00714437">
            <w:pPr>
              <w:pStyle w:val="TableParagraph"/>
              <w:spacing w:before="164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 20 -7 4 3 1</w:t>
            </w:r>
          </w:p>
        </w:tc>
        <w:tc>
          <w:tcPr>
            <w:tcW w:w="1899" w:type="dxa"/>
            <w:tcBorders>
              <w:right w:val="single" w:sz="6" w:space="0" w:color="000000"/>
            </w:tcBorders>
          </w:tcPr>
          <w:p w14:paraId="1B4802D1" w14:textId="77777777" w:rsidR="0064066A" w:rsidRDefault="00714437">
            <w:pPr>
              <w:pStyle w:val="TableParagraph"/>
              <w:spacing w:before="164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 19 -28 3 3 0</w:t>
            </w:r>
          </w:p>
        </w:tc>
      </w:tr>
      <w:tr w:rsidR="0064066A" w14:paraId="216A4951" w14:textId="77777777">
        <w:trPr>
          <w:trHeight w:val="611"/>
        </w:trPr>
        <w:tc>
          <w:tcPr>
            <w:tcW w:w="797" w:type="dxa"/>
            <w:tcBorders>
              <w:left w:val="single" w:sz="6" w:space="0" w:color="000000"/>
            </w:tcBorders>
          </w:tcPr>
          <w:p w14:paraId="1A03343E" w14:textId="77777777" w:rsidR="0064066A" w:rsidRDefault="00714437">
            <w:pPr>
              <w:pStyle w:val="TableParagraph"/>
              <w:spacing w:before="166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021" w:type="dxa"/>
          </w:tcPr>
          <w:p w14:paraId="07F7EB4B" w14:textId="77777777" w:rsidR="0064066A" w:rsidRDefault="00714437">
            <w:pPr>
              <w:pStyle w:val="TableParagraph"/>
              <w:spacing w:before="166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1000 0</w:t>
            </w:r>
          </w:p>
        </w:tc>
        <w:tc>
          <w:tcPr>
            <w:tcW w:w="1899" w:type="dxa"/>
            <w:tcBorders>
              <w:right w:val="single" w:sz="6" w:space="0" w:color="000000"/>
            </w:tcBorders>
          </w:tcPr>
          <w:p w14:paraId="4D0A5BA3" w14:textId="77777777" w:rsidR="0064066A" w:rsidRDefault="00714437">
            <w:pPr>
              <w:pStyle w:val="TableParagraph"/>
              <w:spacing w:before="166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0 0</w:t>
            </w:r>
          </w:p>
        </w:tc>
      </w:tr>
      <w:tr w:rsidR="0064066A" w14:paraId="62B52D65" w14:textId="77777777">
        <w:trPr>
          <w:trHeight w:val="613"/>
        </w:trPr>
        <w:tc>
          <w:tcPr>
            <w:tcW w:w="797" w:type="dxa"/>
            <w:tcBorders>
              <w:left w:val="single" w:sz="6" w:space="0" w:color="000000"/>
            </w:tcBorders>
          </w:tcPr>
          <w:p w14:paraId="058B7EBF" w14:textId="77777777" w:rsidR="0064066A" w:rsidRDefault="00714437">
            <w:pPr>
              <w:pStyle w:val="TableParagraph"/>
              <w:spacing w:before="166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021" w:type="dxa"/>
          </w:tcPr>
          <w:p w14:paraId="538A2274" w14:textId="77777777" w:rsidR="0064066A" w:rsidRDefault="00714437">
            <w:pPr>
              <w:pStyle w:val="TableParagraph"/>
              <w:spacing w:before="166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proofErr w:type="gramStart"/>
            <w:r>
              <w:rPr>
                <w:rFonts w:ascii="Times New Roman"/>
                <w:sz w:val="24"/>
              </w:rPr>
              <w:t xml:space="preserve">1000 1000 </w:t>
            </w:r>
            <w:proofErr w:type="gramEnd"/>
            <w:r>
              <w:rPr>
                <w:rFonts w:ascii="Times New Roman"/>
                <w:sz w:val="24"/>
              </w:rPr>
              <w:t>999 0</w:t>
            </w:r>
          </w:p>
        </w:tc>
        <w:tc>
          <w:tcPr>
            <w:tcW w:w="1899" w:type="dxa"/>
            <w:tcBorders>
              <w:right w:val="single" w:sz="6" w:space="0" w:color="000000"/>
            </w:tcBorders>
          </w:tcPr>
          <w:p w14:paraId="75589766" w14:textId="77777777" w:rsidR="0064066A" w:rsidRDefault="00714437">
            <w:pPr>
              <w:pStyle w:val="TableParagraph"/>
              <w:spacing w:before="166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-1000000 999</w:t>
            </w:r>
          </w:p>
        </w:tc>
      </w:tr>
    </w:tbl>
    <w:p w14:paraId="5B9B79F2" w14:textId="77777777" w:rsidR="0064066A" w:rsidRDefault="0064066A">
      <w:pPr>
        <w:rPr>
          <w:rFonts w:ascii="Times New Roman"/>
          <w:sz w:val="24"/>
        </w:rPr>
        <w:sectPr w:rsidR="0064066A">
          <w:footerReference w:type="default" r:id="rId16"/>
          <w:pgSz w:w="11910" w:h="16840"/>
          <w:pgMar w:top="1360" w:right="1440" w:bottom="1180" w:left="1520" w:header="875" w:footer="995" w:gutter="0"/>
          <w:pgNumType w:start="1"/>
          <w:cols w:space="720"/>
        </w:sectPr>
      </w:pPr>
    </w:p>
    <w:p w14:paraId="76A21539" w14:textId="77777777" w:rsidR="0064066A" w:rsidRDefault="0064066A">
      <w:pPr>
        <w:pStyle w:val="a3"/>
        <w:spacing w:before="11"/>
        <w:rPr>
          <w:b/>
          <w:sz w:val="9"/>
        </w:rPr>
      </w:pPr>
    </w:p>
    <w:p w14:paraId="43152384" w14:textId="77777777" w:rsidR="0064066A" w:rsidRDefault="00714437">
      <w:pPr>
        <w:pStyle w:val="3"/>
        <w:numPr>
          <w:ilvl w:val="0"/>
          <w:numId w:val="1"/>
        </w:numPr>
        <w:tabs>
          <w:tab w:val="left" w:pos="641"/>
        </w:tabs>
        <w:ind w:hanging="361"/>
      </w:pPr>
      <w:r>
        <w:t>实验过程</w:t>
      </w:r>
    </w:p>
    <w:p w14:paraId="1D0069E1" w14:textId="77777777" w:rsidR="0064066A" w:rsidRDefault="0064066A">
      <w:pPr>
        <w:pStyle w:val="a3"/>
        <w:rPr>
          <w:b/>
          <w:sz w:val="30"/>
        </w:rPr>
      </w:pPr>
    </w:p>
    <w:p w14:paraId="33EA97EF" w14:textId="77777777" w:rsidR="0064066A" w:rsidRDefault="0064066A">
      <w:pPr>
        <w:pStyle w:val="a3"/>
        <w:spacing w:before="5"/>
        <w:rPr>
          <w:b/>
          <w:sz w:val="39"/>
        </w:rPr>
      </w:pPr>
    </w:p>
    <w:p w14:paraId="49D37255" w14:textId="77777777" w:rsidR="0064066A" w:rsidRDefault="00714437">
      <w:pPr>
        <w:pStyle w:val="3"/>
        <w:numPr>
          <w:ilvl w:val="1"/>
          <w:numId w:val="1"/>
        </w:numPr>
        <w:tabs>
          <w:tab w:val="left" w:pos="1061"/>
        </w:tabs>
        <w:spacing w:before="0"/>
        <w:ind w:hanging="421"/>
        <w:rPr>
          <w:rFonts w:ascii="Times New Roman" w:eastAsia="Times New Roman"/>
        </w:rPr>
      </w:pPr>
      <w:r>
        <w:t>问题描述</w:t>
      </w:r>
    </w:p>
    <w:p w14:paraId="4FD5FDCC" w14:textId="77777777" w:rsidR="0064066A" w:rsidRDefault="00714437">
      <w:pPr>
        <w:spacing w:before="145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问题分析及功能描述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5F76498F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57F0D39B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4CF2C749" w14:textId="77777777" w:rsidR="0064066A" w:rsidRDefault="00714437">
      <w:pPr>
        <w:pStyle w:val="3"/>
        <w:numPr>
          <w:ilvl w:val="1"/>
          <w:numId w:val="1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数据结构与算法设计</w:t>
      </w:r>
    </w:p>
    <w:p w14:paraId="18D41D87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逻辑结构分析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存储结构设计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关键算法思路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伪代码或流程图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1C7D8E00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17BD5431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5553AC7F" w14:textId="77777777" w:rsidR="0064066A" w:rsidRDefault="00714437">
      <w:pPr>
        <w:pStyle w:val="3"/>
        <w:numPr>
          <w:ilvl w:val="1"/>
          <w:numId w:val="1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程序实现</w:t>
      </w:r>
    </w:p>
    <w:p w14:paraId="060D7608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函数说明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函数之间的调用关系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关键算法的实现代码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4D75C7FA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3A85AF11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3599F292" w14:textId="77777777" w:rsidR="0064066A" w:rsidRDefault="00714437">
      <w:pPr>
        <w:pStyle w:val="3"/>
        <w:numPr>
          <w:ilvl w:val="1"/>
          <w:numId w:val="1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实验结果</w:t>
      </w:r>
    </w:p>
    <w:p w14:paraId="6DFBAB3F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运行截图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结果分析描述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遇到的问题和解决办法等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6AE5726A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7F634750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1EB3BD2E" w14:textId="77777777" w:rsidR="0064066A" w:rsidRDefault="00714437">
      <w:pPr>
        <w:pStyle w:val="3"/>
        <w:numPr>
          <w:ilvl w:val="1"/>
          <w:numId w:val="1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实验总结</w:t>
      </w:r>
    </w:p>
    <w:p w14:paraId="706D3D96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实验体会、学习收获、过程总结等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29E0A652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2A5950F6" w14:textId="77777777" w:rsidR="0064066A" w:rsidRDefault="00714437">
      <w:pPr>
        <w:pStyle w:val="1"/>
        <w:ind w:right="814"/>
      </w:pPr>
      <w:bookmarkStart w:id="2" w:name="_bookmark1"/>
      <w:bookmarkEnd w:id="2"/>
      <w:r>
        <w:lastRenderedPageBreak/>
        <w:t>实验二</w:t>
      </w:r>
      <w:r>
        <w:t xml:space="preserve"> </w:t>
      </w:r>
      <w:r>
        <w:t>树</w:t>
      </w:r>
    </w:p>
    <w:p w14:paraId="3F83B78C" w14:textId="77777777" w:rsidR="0064066A" w:rsidRDefault="00714437">
      <w:pPr>
        <w:spacing w:before="163"/>
        <w:ind w:left="5709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——还原二叉树</w:t>
      </w:r>
    </w:p>
    <w:p w14:paraId="3B2548F5" w14:textId="77777777" w:rsidR="0064066A" w:rsidRDefault="0064066A">
      <w:pPr>
        <w:pStyle w:val="a3"/>
        <w:spacing w:before="12"/>
        <w:rPr>
          <w:rFonts w:ascii="黑体"/>
          <w:sz w:val="29"/>
        </w:rPr>
      </w:pPr>
    </w:p>
    <w:p w14:paraId="206CA357" w14:textId="77777777" w:rsidR="0064066A" w:rsidRDefault="00714437">
      <w:pPr>
        <w:pStyle w:val="3"/>
        <w:numPr>
          <w:ilvl w:val="0"/>
          <w:numId w:val="2"/>
        </w:numPr>
        <w:tabs>
          <w:tab w:val="left" w:pos="641"/>
        </w:tabs>
        <w:ind w:hanging="361"/>
        <w:jc w:val="both"/>
      </w:pPr>
      <w:r>
        <w:t>实验目的</w:t>
      </w:r>
    </w:p>
    <w:p w14:paraId="02C30D43" w14:textId="77777777" w:rsidR="0064066A" w:rsidRDefault="00714437">
      <w:pPr>
        <w:pStyle w:val="a3"/>
        <w:spacing w:before="133"/>
        <w:ind w:left="760"/>
      </w:pPr>
      <w:r>
        <w:t>熟练掌握二叉树存储结构、遍历及应用。</w:t>
      </w:r>
    </w:p>
    <w:p w14:paraId="0FE06FDA" w14:textId="77777777" w:rsidR="0064066A" w:rsidRDefault="0064066A">
      <w:pPr>
        <w:pStyle w:val="a3"/>
        <w:rPr>
          <w:sz w:val="35"/>
        </w:rPr>
      </w:pPr>
    </w:p>
    <w:p w14:paraId="302FADA1" w14:textId="77777777" w:rsidR="0064066A" w:rsidRDefault="00714437">
      <w:pPr>
        <w:pStyle w:val="3"/>
        <w:numPr>
          <w:ilvl w:val="0"/>
          <w:numId w:val="2"/>
        </w:numPr>
        <w:tabs>
          <w:tab w:val="left" w:pos="641"/>
        </w:tabs>
        <w:spacing w:before="1"/>
        <w:ind w:hanging="361"/>
        <w:jc w:val="both"/>
      </w:pPr>
      <w:r>
        <w:t>实验内容</w:t>
      </w:r>
    </w:p>
    <w:p w14:paraId="3024C325" w14:textId="77777777" w:rsidR="0064066A" w:rsidRDefault="00714437">
      <w:pPr>
        <w:pStyle w:val="a3"/>
        <w:spacing w:before="132"/>
        <w:ind w:left="760"/>
      </w:pPr>
      <w:r>
        <w:t>给定一棵二叉树</w:t>
      </w:r>
      <w:proofErr w:type="gramStart"/>
      <w:r>
        <w:t>的先序遍历</w:t>
      </w:r>
      <w:proofErr w:type="gramEnd"/>
      <w:r>
        <w:t>序列和中序遍历序列，要求计算该二叉树的高度。</w:t>
      </w:r>
    </w:p>
    <w:p w14:paraId="0D5F2B20" w14:textId="77777777" w:rsidR="0064066A" w:rsidRDefault="0064066A">
      <w:pPr>
        <w:pStyle w:val="a3"/>
        <w:spacing w:before="1"/>
        <w:rPr>
          <w:sz w:val="35"/>
        </w:rPr>
      </w:pPr>
    </w:p>
    <w:p w14:paraId="17062572" w14:textId="77777777" w:rsidR="0064066A" w:rsidRDefault="00714437">
      <w:pPr>
        <w:pStyle w:val="3"/>
        <w:numPr>
          <w:ilvl w:val="0"/>
          <w:numId w:val="2"/>
        </w:numPr>
        <w:tabs>
          <w:tab w:val="left" w:pos="641"/>
        </w:tabs>
        <w:spacing w:before="1"/>
        <w:ind w:hanging="361"/>
        <w:jc w:val="both"/>
      </w:pPr>
      <w:r>
        <w:t>实验要求</w:t>
      </w:r>
    </w:p>
    <w:p w14:paraId="61D75071" w14:textId="77777777" w:rsidR="0064066A" w:rsidRDefault="00714437">
      <w:pPr>
        <w:pStyle w:val="4"/>
        <w:numPr>
          <w:ilvl w:val="1"/>
          <w:numId w:val="2"/>
        </w:numPr>
        <w:tabs>
          <w:tab w:val="left" w:pos="1061"/>
        </w:tabs>
        <w:spacing w:before="132"/>
        <w:ind w:hanging="421"/>
        <w:jc w:val="both"/>
        <w:rPr>
          <w:rFonts w:ascii="Times New Roman" w:eastAsia="Times New Roman"/>
        </w:rPr>
      </w:pPr>
      <w:r>
        <w:t>输入格式说明：</w:t>
      </w:r>
    </w:p>
    <w:p w14:paraId="1C35EA93" w14:textId="77777777" w:rsidR="0064066A" w:rsidRDefault="00714437">
      <w:pPr>
        <w:pStyle w:val="a3"/>
        <w:spacing w:before="4" w:line="242" w:lineRule="auto"/>
        <w:ind w:left="280" w:right="353" w:firstLine="479"/>
        <w:jc w:val="both"/>
      </w:pPr>
      <w:r>
        <w:rPr>
          <w:spacing w:val="-6"/>
        </w:rPr>
        <w:t>输入首先给出正整数</w:t>
      </w:r>
      <w:r>
        <w:rPr>
          <w:spacing w:val="-6"/>
        </w:rPr>
        <w:t xml:space="preserve"> </w:t>
      </w:r>
      <w:r>
        <w:rPr>
          <w:rFonts w:ascii="Times New Roman" w:eastAsia="Times New Roman"/>
          <w:spacing w:val="1"/>
          <w:w w:val="99"/>
        </w:rPr>
        <w:t>N</w:t>
      </w:r>
      <w:r>
        <w:t>（</w:t>
      </w:r>
      <w:r>
        <w:rPr>
          <w:rFonts w:ascii="Times New Roman" w:eastAsia="Times New Roman"/>
          <w:spacing w:val="-1"/>
        </w:rPr>
        <w:t>&lt;=</w:t>
      </w:r>
      <w:r>
        <w:rPr>
          <w:rFonts w:ascii="Times New Roman" w:eastAsia="Times New Roman"/>
        </w:rPr>
        <w:t>50</w:t>
      </w:r>
      <w:r>
        <w:rPr>
          <w:spacing w:val="-120"/>
        </w:rPr>
        <w:t>）</w:t>
      </w:r>
      <w:r>
        <w:rPr>
          <w:spacing w:val="-5"/>
        </w:rPr>
        <w:t>，为树中结点总数。下面</w:t>
      </w:r>
      <w:r>
        <w:rPr>
          <w:spacing w:val="-5"/>
        </w:rPr>
        <w:t xml:space="preserve"> </w:t>
      </w:r>
      <w:r>
        <w:rPr>
          <w:rFonts w:ascii="Times New Roman" w:eastAsia="Times New Roman"/>
        </w:rPr>
        <w:t xml:space="preserve">2 </w:t>
      </w:r>
      <w:r>
        <w:rPr>
          <w:spacing w:val="-2"/>
        </w:rPr>
        <w:t>行先后</w:t>
      </w:r>
      <w:proofErr w:type="gramStart"/>
      <w:r>
        <w:rPr>
          <w:spacing w:val="-2"/>
        </w:rPr>
        <w:t>给出先序</w:t>
      </w:r>
      <w:r>
        <w:rPr>
          <w:spacing w:val="-1"/>
        </w:rPr>
        <w:t>和中</w:t>
      </w:r>
      <w:proofErr w:type="gramEnd"/>
      <w:r>
        <w:rPr>
          <w:spacing w:val="-1"/>
        </w:rPr>
        <w:t>序遍历序列，均是长度为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N </w:t>
      </w:r>
      <w:r>
        <w:t>的不包含重复英文字母（区别大小写）</w:t>
      </w:r>
      <w:r>
        <w:rPr>
          <w:spacing w:val="-5"/>
        </w:rPr>
        <w:t>的字符</w:t>
      </w:r>
      <w:r>
        <w:t>串。</w:t>
      </w:r>
    </w:p>
    <w:p w14:paraId="5B74D5FA" w14:textId="77777777" w:rsidR="0064066A" w:rsidRDefault="00714437">
      <w:pPr>
        <w:pStyle w:val="4"/>
        <w:numPr>
          <w:ilvl w:val="1"/>
          <w:numId w:val="2"/>
        </w:numPr>
        <w:tabs>
          <w:tab w:val="left" w:pos="1061"/>
        </w:tabs>
        <w:ind w:hanging="421"/>
        <w:jc w:val="both"/>
        <w:rPr>
          <w:rFonts w:ascii="Times New Roman" w:eastAsia="Times New Roman"/>
        </w:rPr>
      </w:pPr>
      <w:r>
        <w:t>输出格式说明：</w:t>
      </w:r>
    </w:p>
    <w:p w14:paraId="2C41CA16" w14:textId="77777777" w:rsidR="0064066A" w:rsidRDefault="00714437">
      <w:pPr>
        <w:pStyle w:val="a3"/>
        <w:spacing w:before="4"/>
        <w:ind w:left="760"/>
      </w:pPr>
      <w:r>
        <w:t>输出为一个整数，即该二叉树的高度。</w:t>
      </w:r>
    </w:p>
    <w:p w14:paraId="72F287E7" w14:textId="77777777" w:rsidR="0064066A" w:rsidRDefault="00714437">
      <w:pPr>
        <w:pStyle w:val="4"/>
        <w:numPr>
          <w:ilvl w:val="1"/>
          <w:numId w:val="2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样例输入与输出：</w:t>
      </w:r>
    </w:p>
    <w:p w14:paraId="5D54A7EC" w14:textId="77777777" w:rsidR="0064066A" w:rsidRDefault="0064066A">
      <w:pPr>
        <w:pStyle w:val="a3"/>
        <w:rPr>
          <w:b/>
          <w:sz w:val="20"/>
        </w:rPr>
      </w:pPr>
    </w:p>
    <w:p w14:paraId="13BADE15" w14:textId="77777777" w:rsidR="0064066A" w:rsidRDefault="0064066A">
      <w:pPr>
        <w:pStyle w:val="a3"/>
        <w:spacing w:before="1"/>
        <w:rPr>
          <w:b/>
          <w:sz w:val="29"/>
        </w:rPr>
      </w:pPr>
    </w:p>
    <w:tbl>
      <w:tblPr>
        <w:tblW w:w="0" w:type="auto"/>
        <w:tblInd w:w="2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2119"/>
        <w:gridCol w:w="797"/>
      </w:tblGrid>
      <w:tr w:rsidR="0064066A" w14:paraId="433E0A93" w14:textId="77777777">
        <w:trPr>
          <w:trHeight w:val="611"/>
        </w:trPr>
        <w:tc>
          <w:tcPr>
            <w:tcW w:w="799" w:type="dxa"/>
            <w:tcBorders>
              <w:left w:val="single" w:sz="6" w:space="0" w:color="000000"/>
            </w:tcBorders>
          </w:tcPr>
          <w:p w14:paraId="02E67AD6" w14:textId="77777777" w:rsidR="0064066A" w:rsidRDefault="00714437">
            <w:pPr>
              <w:pStyle w:val="TableParagraph"/>
              <w:spacing w:before="150"/>
              <w:ind w:left="153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2119" w:type="dxa"/>
          </w:tcPr>
          <w:p w14:paraId="5F0327DA" w14:textId="77777777" w:rsidR="0064066A" w:rsidRDefault="00714437">
            <w:pPr>
              <w:pStyle w:val="TableParagraph"/>
              <w:spacing w:before="150"/>
              <w:ind w:left="151"/>
              <w:rPr>
                <w:sz w:val="24"/>
              </w:rPr>
            </w:pPr>
            <w:r>
              <w:rPr>
                <w:sz w:val="24"/>
              </w:rPr>
              <w:t>输入</w:t>
            </w:r>
          </w:p>
        </w:tc>
        <w:tc>
          <w:tcPr>
            <w:tcW w:w="797" w:type="dxa"/>
            <w:tcBorders>
              <w:right w:val="single" w:sz="6" w:space="0" w:color="000000"/>
            </w:tcBorders>
          </w:tcPr>
          <w:p w14:paraId="171CB44F" w14:textId="77777777" w:rsidR="0064066A" w:rsidRDefault="00714437">
            <w:pPr>
              <w:pStyle w:val="TableParagraph"/>
              <w:spacing w:before="150"/>
              <w:ind w:left="154"/>
              <w:rPr>
                <w:sz w:val="24"/>
              </w:rPr>
            </w:pPr>
            <w:r>
              <w:rPr>
                <w:sz w:val="24"/>
              </w:rPr>
              <w:t>输出</w:t>
            </w:r>
          </w:p>
        </w:tc>
      </w:tr>
      <w:tr w:rsidR="0064066A" w14:paraId="66399BF4" w14:textId="77777777">
        <w:trPr>
          <w:trHeight w:val="1237"/>
        </w:trPr>
        <w:tc>
          <w:tcPr>
            <w:tcW w:w="799" w:type="dxa"/>
            <w:tcBorders>
              <w:left w:val="single" w:sz="6" w:space="0" w:color="000000"/>
            </w:tcBorders>
          </w:tcPr>
          <w:p w14:paraId="3E287501" w14:textId="77777777" w:rsidR="0064066A" w:rsidRDefault="0064066A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311D8BC5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119" w:type="dxa"/>
          </w:tcPr>
          <w:p w14:paraId="5587C754" w14:textId="77777777" w:rsidR="0064066A" w:rsidRDefault="00714437">
            <w:pPr>
              <w:pStyle w:val="TableParagraph"/>
              <w:spacing w:before="151"/>
              <w:ind w:left="151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54F6B549" w14:textId="77777777" w:rsidR="0064066A" w:rsidRDefault="00714437">
            <w:pPr>
              <w:pStyle w:val="TableParagraph"/>
              <w:spacing w:before="4" w:line="242" w:lineRule="auto"/>
              <w:ind w:left="151" w:right="848"/>
              <w:rPr>
                <w:sz w:val="24"/>
              </w:rPr>
            </w:pPr>
            <w:r>
              <w:rPr>
                <w:sz w:val="24"/>
              </w:rPr>
              <w:t>ABDFGHIEC FDHGIBEAC</w:t>
            </w:r>
          </w:p>
        </w:tc>
        <w:tc>
          <w:tcPr>
            <w:tcW w:w="797" w:type="dxa"/>
            <w:tcBorders>
              <w:right w:val="single" w:sz="6" w:space="0" w:color="000000"/>
            </w:tcBorders>
          </w:tcPr>
          <w:p w14:paraId="17958E35" w14:textId="77777777" w:rsidR="0064066A" w:rsidRDefault="0064066A">
            <w:pPr>
              <w:pStyle w:val="TableParagraph"/>
              <w:rPr>
                <w:b/>
                <w:sz w:val="24"/>
              </w:rPr>
            </w:pPr>
          </w:p>
          <w:p w14:paraId="5F7D552E" w14:textId="77777777" w:rsidR="0064066A" w:rsidRDefault="00714437">
            <w:pPr>
              <w:pStyle w:val="TableParagraph"/>
              <w:spacing w:before="155"/>
              <w:ind w:left="15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4066A" w14:paraId="4D7C1A7B" w14:textId="77777777">
        <w:trPr>
          <w:trHeight w:val="1235"/>
        </w:trPr>
        <w:tc>
          <w:tcPr>
            <w:tcW w:w="799" w:type="dxa"/>
            <w:tcBorders>
              <w:left w:val="single" w:sz="6" w:space="0" w:color="000000"/>
            </w:tcBorders>
          </w:tcPr>
          <w:p w14:paraId="4B20BC1A" w14:textId="77777777" w:rsidR="0064066A" w:rsidRDefault="0064066A">
            <w:pPr>
              <w:pStyle w:val="TableParagraph"/>
              <w:spacing w:before="2"/>
              <w:rPr>
                <w:b/>
                <w:sz w:val="37"/>
              </w:rPr>
            </w:pPr>
          </w:p>
          <w:p w14:paraId="41DD10D4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119" w:type="dxa"/>
          </w:tcPr>
          <w:p w14:paraId="58DB779F" w14:textId="77777777" w:rsidR="0064066A" w:rsidRDefault="00714437">
            <w:pPr>
              <w:pStyle w:val="TableParagraph"/>
              <w:spacing w:before="148"/>
              <w:ind w:left="151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7688EA19" w14:textId="77777777" w:rsidR="0064066A" w:rsidRDefault="00714437">
            <w:pPr>
              <w:pStyle w:val="TableParagraph"/>
              <w:spacing w:before="5" w:line="242" w:lineRule="auto"/>
              <w:ind w:left="151" w:right="128"/>
              <w:rPr>
                <w:sz w:val="24"/>
              </w:rPr>
            </w:pPr>
            <w:r>
              <w:rPr>
                <w:sz w:val="24"/>
              </w:rPr>
              <w:t>cdefghijklmnxyz cdefghijklmnxyz</w:t>
            </w:r>
          </w:p>
        </w:tc>
        <w:tc>
          <w:tcPr>
            <w:tcW w:w="797" w:type="dxa"/>
            <w:tcBorders>
              <w:right w:val="single" w:sz="6" w:space="0" w:color="000000"/>
            </w:tcBorders>
          </w:tcPr>
          <w:p w14:paraId="7D89AB07" w14:textId="77777777" w:rsidR="0064066A" w:rsidRDefault="0064066A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257325C1" w14:textId="77777777" w:rsidR="0064066A" w:rsidRDefault="00714437">
            <w:pPr>
              <w:pStyle w:val="TableParagraph"/>
              <w:spacing w:before="1"/>
              <w:ind w:left="15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4066A" w14:paraId="2CD14CA5" w14:textId="77777777">
        <w:trPr>
          <w:trHeight w:val="1235"/>
        </w:trPr>
        <w:tc>
          <w:tcPr>
            <w:tcW w:w="799" w:type="dxa"/>
            <w:tcBorders>
              <w:left w:val="single" w:sz="6" w:space="0" w:color="000000"/>
            </w:tcBorders>
          </w:tcPr>
          <w:p w14:paraId="2D10B175" w14:textId="77777777" w:rsidR="0064066A" w:rsidRDefault="0064066A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7474A7FF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119" w:type="dxa"/>
          </w:tcPr>
          <w:p w14:paraId="3A5DE151" w14:textId="77777777" w:rsidR="0064066A" w:rsidRDefault="00714437">
            <w:pPr>
              <w:pStyle w:val="TableParagraph"/>
              <w:spacing w:before="151"/>
              <w:ind w:left="151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3E99A7AF" w14:textId="77777777" w:rsidR="0064066A" w:rsidRDefault="00714437">
            <w:pPr>
              <w:pStyle w:val="TableParagraph"/>
              <w:spacing w:before="5" w:line="242" w:lineRule="auto"/>
              <w:ind w:left="151" w:right="1088"/>
              <w:rPr>
                <w:sz w:val="24"/>
              </w:rPr>
            </w:pPr>
            <w:r>
              <w:rPr>
                <w:sz w:val="24"/>
              </w:rPr>
              <w:t>Abcdefg gfedcbA</w:t>
            </w:r>
          </w:p>
        </w:tc>
        <w:tc>
          <w:tcPr>
            <w:tcW w:w="797" w:type="dxa"/>
            <w:tcBorders>
              <w:right w:val="single" w:sz="6" w:space="0" w:color="000000"/>
            </w:tcBorders>
          </w:tcPr>
          <w:p w14:paraId="27C2B473" w14:textId="77777777" w:rsidR="0064066A" w:rsidRDefault="0064066A">
            <w:pPr>
              <w:pStyle w:val="TableParagraph"/>
              <w:rPr>
                <w:b/>
                <w:sz w:val="24"/>
              </w:rPr>
            </w:pPr>
          </w:p>
          <w:p w14:paraId="73916B61" w14:textId="77777777" w:rsidR="0064066A" w:rsidRDefault="00714437">
            <w:pPr>
              <w:pStyle w:val="TableParagraph"/>
              <w:spacing w:before="156"/>
              <w:ind w:left="15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4066A" w14:paraId="40AF0225" w14:textId="77777777">
        <w:trPr>
          <w:trHeight w:val="1237"/>
        </w:trPr>
        <w:tc>
          <w:tcPr>
            <w:tcW w:w="799" w:type="dxa"/>
            <w:tcBorders>
              <w:left w:val="single" w:sz="6" w:space="0" w:color="000000"/>
            </w:tcBorders>
          </w:tcPr>
          <w:p w14:paraId="747618B3" w14:textId="77777777" w:rsidR="0064066A" w:rsidRDefault="0064066A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719E8528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119" w:type="dxa"/>
          </w:tcPr>
          <w:p w14:paraId="696752BA" w14:textId="77777777" w:rsidR="0064066A" w:rsidRDefault="00714437">
            <w:pPr>
              <w:pStyle w:val="TableParagraph"/>
              <w:spacing w:before="150"/>
              <w:ind w:left="151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BDDABDF" w14:textId="77777777" w:rsidR="0064066A" w:rsidRDefault="00714437">
            <w:pPr>
              <w:pStyle w:val="TableParagraph"/>
              <w:spacing w:before="5" w:line="242" w:lineRule="auto"/>
              <w:ind w:left="151" w:right="1808"/>
              <w:rPr>
                <w:sz w:val="24"/>
              </w:rPr>
            </w:pPr>
            <w:r>
              <w:rPr>
                <w:sz w:val="24"/>
              </w:rPr>
              <w:t>a a</w:t>
            </w:r>
          </w:p>
        </w:tc>
        <w:tc>
          <w:tcPr>
            <w:tcW w:w="797" w:type="dxa"/>
            <w:tcBorders>
              <w:right w:val="single" w:sz="6" w:space="0" w:color="000000"/>
            </w:tcBorders>
          </w:tcPr>
          <w:p w14:paraId="42175EFB" w14:textId="77777777" w:rsidR="0064066A" w:rsidRDefault="0064066A">
            <w:pPr>
              <w:pStyle w:val="TableParagraph"/>
              <w:rPr>
                <w:b/>
                <w:sz w:val="24"/>
              </w:rPr>
            </w:pPr>
          </w:p>
          <w:p w14:paraId="15A39C47" w14:textId="77777777" w:rsidR="0064066A" w:rsidRDefault="00714437">
            <w:pPr>
              <w:pStyle w:val="TableParagraph"/>
              <w:spacing w:before="155"/>
              <w:ind w:left="15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14F221AE" w14:textId="77777777" w:rsidR="0064066A" w:rsidRDefault="0064066A">
      <w:pPr>
        <w:rPr>
          <w:sz w:val="24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2802DAB1" w14:textId="77777777" w:rsidR="0064066A" w:rsidRDefault="0064066A">
      <w:pPr>
        <w:pStyle w:val="a3"/>
        <w:spacing w:before="11"/>
        <w:rPr>
          <w:b/>
          <w:sz w:val="9"/>
        </w:rPr>
      </w:pPr>
    </w:p>
    <w:p w14:paraId="108C80E9" w14:textId="77777777" w:rsidR="0064066A" w:rsidRDefault="00714437">
      <w:pPr>
        <w:pStyle w:val="3"/>
        <w:numPr>
          <w:ilvl w:val="0"/>
          <w:numId w:val="2"/>
        </w:numPr>
        <w:tabs>
          <w:tab w:val="left" w:pos="641"/>
        </w:tabs>
        <w:ind w:hanging="361"/>
      </w:pPr>
      <w:r>
        <w:t>实验过程</w:t>
      </w:r>
    </w:p>
    <w:p w14:paraId="793A1E7E" w14:textId="77777777" w:rsidR="0064066A" w:rsidRDefault="0064066A">
      <w:pPr>
        <w:pStyle w:val="a3"/>
        <w:rPr>
          <w:b/>
          <w:sz w:val="30"/>
        </w:rPr>
      </w:pPr>
    </w:p>
    <w:p w14:paraId="45B0BC49" w14:textId="77777777" w:rsidR="0064066A" w:rsidRDefault="0064066A">
      <w:pPr>
        <w:pStyle w:val="a3"/>
        <w:spacing w:before="5"/>
        <w:rPr>
          <w:b/>
          <w:sz w:val="39"/>
        </w:rPr>
      </w:pPr>
    </w:p>
    <w:p w14:paraId="283427BE" w14:textId="77777777" w:rsidR="0064066A" w:rsidRDefault="00714437">
      <w:pPr>
        <w:pStyle w:val="3"/>
        <w:numPr>
          <w:ilvl w:val="1"/>
          <w:numId w:val="2"/>
        </w:numPr>
        <w:tabs>
          <w:tab w:val="left" w:pos="1061"/>
        </w:tabs>
        <w:spacing w:before="0"/>
        <w:ind w:hanging="421"/>
        <w:rPr>
          <w:rFonts w:ascii="Times New Roman" w:eastAsia="Times New Roman"/>
        </w:rPr>
      </w:pPr>
      <w:r>
        <w:t>问题描述</w:t>
      </w:r>
    </w:p>
    <w:p w14:paraId="73E57B16" w14:textId="77777777" w:rsidR="0064066A" w:rsidRDefault="00714437">
      <w:pPr>
        <w:spacing w:before="145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问题分析及功能描述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45AFFDBE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0BA63A84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031FA14A" w14:textId="77777777" w:rsidR="0064066A" w:rsidRDefault="00714437">
      <w:pPr>
        <w:pStyle w:val="3"/>
        <w:numPr>
          <w:ilvl w:val="1"/>
          <w:numId w:val="2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数据结构与算法设计</w:t>
      </w:r>
    </w:p>
    <w:p w14:paraId="6F7B445C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逻辑结构分析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存储结构设计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关键算法思路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伪代码或流程图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66FA6B44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2FF20B90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73B25073" w14:textId="77777777" w:rsidR="0064066A" w:rsidRDefault="00714437">
      <w:pPr>
        <w:pStyle w:val="3"/>
        <w:numPr>
          <w:ilvl w:val="1"/>
          <w:numId w:val="2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程序实现</w:t>
      </w:r>
    </w:p>
    <w:p w14:paraId="1AC55460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函数说明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函数之间的调用关系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关键算法的实现代码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1F429F73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59EBB792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42EE501A" w14:textId="77777777" w:rsidR="0064066A" w:rsidRDefault="00714437">
      <w:pPr>
        <w:pStyle w:val="3"/>
        <w:numPr>
          <w:ilvl w:val="1"/>
          <w:numId w:val="2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实验结果</w:t>
      </w:r>
    </w:p>
    <w:p w14:paraId="4B83DD25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运行截图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结果分析描述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遇到的问题和解决办法等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1CC7BD45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35B4B7F7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71024589" w14:textId="77777777" w:rsidR="0064066A" w:rsidRDefault="00714437">
      <w:pPr>
        <w:pStyle w:val="3"/>
        <w:numPr>
          <w:ilvl w:val="1"/>
          <w:numId w:val="2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实验总结</w:t>
      </w:r>
    </w:p>
    <w:p w14:paraId="7F328B8E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实验体会、学习收获、过程总结等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5120D147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73097305" w14:textId="77777777" w:rsidR="0064066A" w:rsidRDefault="00714437">
      <w:pPr>
        <w:pStyle w:val="1"/>
        <w:ind w:right="814"/>
      </w:pPr>
      <w:bookmarkStart w:id="3" w:name="_bookmark2"/>
      <w:bookmarkEnd w:id="3"/>
      <w:r>
        <w:lastRenderedPageBreak/>
        <w:t>实验三</w:t>
      </w:r>
      <w:r>
        <w:t xml:space="preserve"> </w:t>
      </w:r>
      <w:r>
        <w:t>图</w:t>
      </w:r>
    </w:p>
    <w:p w14:paraId="4C8E8C0A" w14:textId="77777777" w:rsidR="0064066A" w:rsidRDefault="00714437">
      <w:pPr>
        <w:spacing w:before="163"/>
        <w:ind w:left="6070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——六度空间</w:t>
      </w:r>
    </w:p>
    <w:p w14:paraId="139F33FA" w14:textId="77777777" w:rsidR="0064066A" w:rsidRDefault="0064066A">
      <w:pPr>
        <w:pStyle w:val="a3"/>
        <w:spacing w:before="12"/>
        <w:rPr>
          <w:rFonts w:ascii="黑体"/>
          <w:sz w:val="29"/>
        </w:rPr>
      </w:pPr>
    </w:p>
    <w:p w14:paraId="5D99B737" w14:textId="77777777" w:rsidR="0064066A" w:rsidRDefault="00714437">
      <w:pPr>
        <w:pStyle w:val="3"/>
        <w:numPr>
          <w:ilvl w:val="0"/>
          <w:numId w:val="3"/>
        </w:numPr>
        <w:tabs>
          <w:tab w:val="left" w:pos="641"/>
        </w:tabs>
        <w:ind w:hanging="361"/>
      </w:pPr>
      <w:r>
        <w:t>实验目的</w:t>
      </w:r>
    </w:p>
    <w:p w14:paraId="6D169810" w14:textId="77777777" w:rsidR="0064066A" w:rsidRDefault="00714437">
      <w:pPr>
        <w:pStyle w:val="a3"/>
        <w:spacing w:before="133"/>
        <w:ind w:left="760"/>
      </w:pPr>
      <w:r>
        <w:t>熟练掌握图的存储结构及广度优先遍历方法。</w:t>
      </w:r>
    </w:p>
    <w:p w14:paraId="16D48AE9" w14:textId="77777777" w:rsidR="0064066A" w:rsidRDefault="0064066A">
      <w:pPr>
        <w:pStyle w:val="a3"/>
        <w:rPr>
          <w:sz w:val="35"/>
        </w:rPr>
      </w:pPr>
    </w:p>
    <w:p w14:paraId="72E1D21A" w14:textId="77777777" w:rsidR="0064066A" w:rsidRDefault="00714437">
      <w:pPr>
        <w:pStyle w:val="3"/>
        <w:numPr>
          <w:ilvl w:val="0"/>
          <w:numId w:val="3"/>
        </w:numPr>
        <w:tabs>
          <w:tab w:val="left" w:pos="641"/>
        </w:tabs>
        <w:spacing w:before="1"/>
        <w:ind w:hanging="361"/>
      </w:pPr>
      <w:r>
        <w:t>实验内容</w:t>
      </w:r>
    </w:p>
    <w:p w14:paraId="5C4617E5" w14:textId="77777777" w:rsidR="0064066A" w:rsidRDefault="00714437">
      <w:pPr>
        <w:pStyle w:val="a3"/>
        <w:spacing w:before="132" w:line="244" w:lineRule="auto"/>
        <w:ind w:left="280" w:right="237" w:firstLine="479"/>
      </w:pPr>
      <w:r>
        <w:rPr>
          <w:noProof/>
        </w:rPr>
        <w:drawing>
          <wp:anchor distT="0" distB="0" distL="0" distR="0" simplePos="0" relativeHeight="1024" behindDoc="0" locked="0" layoutInCell="1" allowOverlap="1" wp14:anchorId="4DE32F1F" wp14:editId="1F9389C9">
            <wp:simplePos x="0" y="0"/>
            <wp:positionH relativeFrom="page">
              <wp:posOffset>1409700</wp:posOffset>
            </wp:positionH>
            <wp:positionV relativeFrom="paragraph">
              <wp:posOffset>708025</wp:posOffset>
            </wp:positionV>
            <wp:extent cx="4262120" cy="347091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158" cy="347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“</w:t>
      </w:r>
      <w:r>
        <w:rPr>
          <w:spacing w:val="-6"/>
        </w:rPr>
        <w:t>六度空间</w:t>
      </w:r>
      <w:r>
        <w:rPr>
          <w:spacing w:val="-6"/>
        </w:rPr>
        <w:t>”</w:t>
      </w:r>
      <w:r>
        <w:rPr>
          <w:spacing w:val="-6"/>
        </w:rPr>
        <w:t>理论又称作</w:t>
      </w:r>
      <w:r>
        <w:rPr>
          <w:spacing w:val="-6"/>
        </w:rPr>
        <w:t>“</w:t>
      </w:r>
      <w:r>
        <w:rPr>
          <w:spacing w:val="-6"/>
        </w:rPr>
        <w:t>六度分隔</w:t>
      </w:r>
      <w:r>
        <w:rPr>
          <w:spacing w:val="1"/>
        </w:rPr>
        <w:t>（</w:t>
      </w:r>
      <w:r>
        <w:rPr>
          <w:rFonts w:ascii="Times New Roman" w:eastAsia="Times New Roman" w:hAnsi="Times New Roman"/>
          <w:w w:val="99"/>
        </w:rPr>
        <w:t>S</w:t>
      </w:r>
      <w:r>
        <w:rPr>
          <w:rFonts w:ascii="Times New Roman" w:eastAsia="Times New Roman" w:hAnsi="Times New Roman"/>
          <w:spacing w:val="-2"/>
        </w:rPr>
        <w:t>i</w:t>
      </w:r>
      <w:r>
        <w:rPr>
          <w:rFonts w:ascii="Times New Roman" w:eastAsia="Times New Roman" w:hAnsi="Times New Roman"/>
        </w:rPr>
        <w:t xml:space="preserve">x </w:t>
      </w:r>
      <w:r>
        <w:rPr>
          <w:rFonts w:ascii="Times New Roman" w:eastAsia="Times New Roman" w:hAnsi="Times New Roman"/>
          <w:w w:val="99"/>
        </w:rPr>
        <w:t>D</w:t>
      </w:r>
      <w:r>
        <w:rPr>
          <w:rFonts w:ascii="Times New Roman" w:eastAsia="Times New Roman" w:hAnsi="Times New Roman"/>
          <w:spacing w:val="-2"/>
          <w:w w:val="99"/>
        </w:rPr>
        <w:t>e</w:t>
      </w:r>
      <w:r>
        <w:rPr>
          <w:rFonts w:ascii="Times New Roman" w:eastAsia="Times New Roman" w:hAnsi="Times New Roman"/>
          <w:w w:val="99"/>
        </w:rPr>
        <w:t>gr</w:t>
      </w:r>
      <w:r>
        <w:rPr>
          <w:rFonts w:ascii="Times New Roman" w:eastAsia="Times New Roman" w:hAnsi="Times New Roman"/>
          <w:spacing w:val="-2"/>
          <w:w w:val="99"/>
        </w:rPr>
        <w:t>e</w:t>
      </w:r>
      <w:r>
        <w:rPr>
          <w:rFonts w:ascii="Times New Roman" w:eastAsia="Times New Roman" w:hAnsi="Times New Roman"/>
          <w:spacing w:val="-1"/>
          <w:w w:val="99"/>
        </w:rPr>
        <w:t>e</w:t>
      </w:r>
      <w:r>
        <w:rPr>
          <w:rFonts w:ascii="Times New Roman" w:eastAsia="Times New Roman" w:hAnsi="Times New Roman"/>
          <w:w w:val="99"/>
        </w:rPr>
        <w:t>s</w:t>
      </w:r>
      <w:r>
        <w:rPr>
          <w:rFonts w:ascii="Times New Roman" w:eastAsia="Times New Roman" w:hAnsi="Times New Roman"/>
        </w:rPr>
        <w:t xml:space="preserve"> of </w:t>
      </w:r>
      <w:r>
        <w:rPr>
          <w:rFonts w:ascii="Times New Roman" w:eastAsia="Times New Roman" w:hAnsi="Times New Roman"/>
          <w:w w:val="99"/>
        </w:rPr>
        <w:t>Se</w:t>
      </w:r>
      <w:r>
        <w:rPr>
          <w:rFonts w:ascii="Times New Roman" w:eastAsia="Times New Roman" w:hAnsi="Times New Roman"/>
          <w:spacing w:val="1"/>
          <w:w w:val="99"/>
        </w:rPr>
        <w:t>p</w:t>
      </w:r>
      <w:r>
        <w:rPr>
          <w:rFonts w:ascii="Times New Roman" w:eastAsia="Times New Roman" w:hAnsi="Times New Roman"/>
          <w:spacing w:val="-1"/>
        </w:rPr>
        <w:t>a</w:t>
      </w:r>
      <w:r>
        <w:rPr>
          <w:rFonts w:ascii="Times New Roman" w:eastAsia="Times New Roman" w:hAnsi="Times New Roman"/>
        </w:rPr>
        <w:t>r</w:t>
      </w:r>
      <w:r>
        <w:rPr>
          <w:rFonts w:ascii="Times New Roman" w:eastAsia="Times New Roman" w:hAnsi="Times New Roman"/>
          <w:spacing w:val="-2"/>
        </w:rPr>
        <w:t>a</w:t>
      </w:r>
      <w:r>
        <w:rPr>
          <w:rFonts w:ascii="Times New Roman" w:eastAsia="Times New Roman" w:hAnsi="Times New Roman"/>
        </w:rPr>
        <w:t>tio</w:t>
      </w:r>
      <w:r>
        <w:rPr>
          <w:rFonts w:ascii="Times New Roman" w:eastAsia="Times New Roman" w:hAnsi="Times New Roman"/>
          <w:spacing w:val="1"/>
        </w:rPr>
        <w:t>n</w:t>
      </w:r>
      <w:r>
        <w:rPr>
          <w:spacing w:val="-120"/>
        </w:rPr>
        <w:t>）</w:t>
      </w:r>
      <w:r>
        <w:rPr>
          <w:spacing w:val="-8"/>
        </w:rPr>
        <w:t>”</w:t>
      </w:r>
      <w:r>
        <w:rPr>
          <w:spacing w:val="-8"/>
        </w:rPr>
        <w:t>理论。这个理论可以通俗地阐述为</w:t>
      </w:r>
      <w:r>
        <w:rPr>
          <w:spacing w:val="-17"/>
        </w:rPr>
        <w:t>：</w:t>
      </w:r>
      <w:r>
        <w:rPr>
          <w:spacing w:val="-17"/>
        </w:rPr>
        <w:t>“</w:t>
      </w:r>
      <w:r>
        <w:rPr>
          <w:spacing w:val="-17"/>
        </w:rPr>
        <w:t>你和任何一个陌生人之间所间隔的人不会超过六个，</w:t>
      </w:r>
      <w:r>
        <w:rPr>
          <w:spacing w:val="-5"/>
        </w:rPr>
        <w:t>也就是说，最多通过五个人你就能够认识任何一个陌生人。</w:t>
      </w:r>
      <w:r>
        <w:rPr>
          <w:spacing w:val="-5"/>
        </w:rPr>
        <w:t>”</w:t>
      </w:r>
      <w:r>
        <w:rPr>
          <w:spacing w:val="-5"/>
        </w:rPr>
        <w:t>如下图所示。</w:t>
      </w:r>
    </w:p>
    <w:p w14:paraId="080F8E20" w14:textId="77777777" w:rsidR="0064066A" w:rsidRDefault="00714437">
      <w:pPr>
        <w:pStyle w:val="a3"/>
        <w:spacing w:before="74" w:line="244" w:lineRule="auto"/>
        <w:ind w:left="280" w:right="357" w:firstLine="479"/>
        <w:jc w:val="both"/>
      </w:pPr>
      <w:r>
        <w:rPr>
          <w:spacing w:val="-10"/>
        </w:rPr>
        <w:t>“</w:t>
      </w:r>
      <w:r>
        <w:rPr>
          <w:spacing w:val="-10"/>
        </w:rPr>
        <w:t>六度空间</w:t>
      </w:r>
      <w:r>
        <w:rPr>
          <w:spacing w:val="-10"/>
        </w:rPr>
        <w:t>”</w:t>
      </w:r>
      <w:r>
        <w:rPr>
          <w:spacing w:val="-10"/>
        </w:rPr>
        <w:t>理论虽然得到广泛的认同，并且正在得到越来越多的应用。但是数十年来，试图验证这个理论始终是许多社会学家努力追求的目标。然而由于历史的原因，这样的研究具有太大的局限性和困难。随着当代人的联络主要依赖</w:t>
      </w:r>
      <w:r>
        <w:rPr>
          <w:spacing w:val="-11"/>
        </w:rPr>
        <w:t>于电话、短信、</w:t>
      </w:r>
      <w:proofErr w:type="gramStart"/>
      <w:r>
        <w:rPr>
          <w:spacing w:val="-11"/>
        </w:rPr>
        <w:t>微信以及</w:t>
      </w:r>
      <w:proofErr w:type="gramEnd"/>
      <w:r>
        <w:rPr>
          <w:spacing w:val="-11"/>
        </w:rPr>
        <w:t>因特网上即时通信等工具，能够体现社交网络关系的一</w:t>
      </w:r>
      <w:r>
        <w:t>手数据已经逐渐使得</w:t>
      </w:r>
      <w:r>
        <w:t>“</w:t>
      </w:r>
      <w:r>
        <w:t>六度空间</w:t>
      </w:r>
      <w:r>
        <w:t>”</w:t>
      </w:r>
      <w:r>
        <w:t>理论的验证成为可能。</w:t>
      </w:r>
    </w:p>
    <w:p w14:paraId="57CC249C" w14:textId="77777777" w:rsidR="0064066A" w:rsidRDefault="00714437">
      <w:pPr>
        <w:pStyle w:val="a3"/>
        <w:spacing w:line="242" w:lineRule="auto"/>
        <w:ind w:left="280" w:right="357" w:firstLine="479"/>
      </w:pPr>
      <w:r>
        <w:rPr>
          <w:spacing w:val="-7"/>
        </w:rPr>
        <w:t>假如给你一个社交网络图，请你对每个节点计算符合</w:t>
      </w:r>
      <w:r>
        <w:rPr>
          <w:spacing w:val="-7"/>
        </w:rPr>
        <w:t>“</w:t>
      </w:r>
      <w:r>
        <w:rPr>
          <w:spacing w:val="-7"/>
        </w:rPr>
        <w:t>六度空间</w:t>
      </w:r>
      <w:r>
        <w:rPr>
          <w:spacing w:val="-7"/>
        </w:rPr>
        <w:t>”</w:t>
      </w:r>
      <w:r>
        <w:rPr>
          <w:spacing w:val="-7"/>
        </w:rPr>
        <w:t>理论的结</w:t>
      </w:r>
      <w:r>
        <w:t>点占结点总数的百分比。</w:t>
      </w:r>
    </w:p>
    <w:p w14:paraId="4DA55D59" w14:textId="77777777" w:rsidR="0064066A" w:rsidRDefault="00714437">
      <w:pPr>
        <w:pStyle w:val="3"/>
        <w:numPr>
          <w:ilvl w:val="0"/>
          <w:numId w:val="3"/>
        </w:numPr>
        <w:tabs>
          <w:tab w:val="left" w:pos="641"/>
        </w:tabs>
        <w:spacing w:before="128"/>
        <w:ind w:hanging="361"/>
      </w:pPr>
      <w:r>
        <w:t>实验要求</w:t>
      </w:r>
    </w:p>
    <w:p w14:paraId="5BFAEFA7" w14:textId="77777777" w:rsidR="0064066A" w:rsidRDefault="00714437">
      <w:pPr>
        <w:pStyle w:val="4"/>
        <w:numPr>
          <w:ilvl w:val="1"/>
          <w:numId w:val="3"/>
        </w:numPr>
        <w:tabs>
          <w:tab w:val="left" w:pos="1061"/>
        </w:tabs>
        <w:spacing w:before="132"/>
        <w:ind w:hanging="421"/>
        <w:rPr>
          <w:rFonts w:ascii="Times New Roman" w:eastAsia="Times New Roman"/>
        </w:rPr>
      </w:pPr>
      <w:r>
        <w:t>输入格式说明：</w:t>
      </w:r>
    </w:p>
    <w:p w14:paraId="44C8CF15" w14:textId="77777777" w:rsidR="0064066A" w:rsidRDefault="00714437">
      <w:pPr>
        <w:pStyle w:val="a3"/>
        <w:spacing w:before="5" w:line="242" w:lineRule="auto"/>
        <w:ind w:left="280" w:right="353" w:firstLine="479"/>
      </w:pPr>
      <w:r>
        <w:rPr>
          <w:spacing w:val="12"/>
        </w:rPr>
        <w:t>输入第</w:t>
      </w:r>
      <w:r>
        <w:rPr>
          <w:rFonts w:ascii="Times New Roman" w:eastAsia="Times New Roman"/>
        </w:rPr>
        <w:t xml:space="preserve">1 </w:t>
      </w:r>
      <w:r>
        <w:rPr>
          <w:spacing w:val="-9"/>
        </w:rPr>
        <w:t>行给出两个正整数，分别表示社交网络图的结点数</w:t>
      </w:r>
      <w:r>
        <w:rPr>
          <w:rFonts w:ascii="Times New Roman" w:eastAsia="Times New Roman"/>
          <w:spacing w:val="-3"/>
        </w:rPr>
        <w:t>N</w:t>
      </w:r>
      <w:r>
        <w:rPr>
          <w:spacing w:val="-3"/>
        </w:rPr>
        <w:t>（</w:t>
      </w:r>
      <w:r>
        <w:rPr>
          <w:rFonts w:ascii="Times New Roman" w:eastAsia="Times New Roman"/>
          <w:spacing w:val="-3"/>
        </w:rPr>
        <w:t>1&lt;N&lt;=</w:t>
      </w:r>
      <w:r>
        <w:rPr>
          <w:rFonts w:ascii="Times New Roman" w:eastAsia="Times New Roman"/>
          <w:spacing w:val="-3"/>
        </w:rPr>
        <w:t>104</w:t>
      </w:r>
      <w:r>
        <w:rPr>
          <w:spacing w:val="-3"/>
        </w:rPr>
        <w:t>，</w:t>
      </w:r>
      <w:r>
        <w:rPr>
          <w:spacing w:val="-3"/>
        </w:rPr>
        <w:t xml:space="preserve"> </w:t>
      </w:r>
      <w:r>
        <w:t>表示人数</w:t>
      </w:r>
      <w:r>
        <w:rPr>
          <w:spacing w:val="-120"/>
        </w:rPr>
        <w:t>）</w:t>
      </w:r>
      <w:r>
        <w:rPr>
          <w:spacing w:val="-11"/>
        </w:rPr>
        <w:t>、边数</w:t>
      </w:r>
      <w:r>
        <w:rPr>
          <w:spacing w:val="-11"/>
        </w:rPr>
        <w:t xml:space="preserve"> </w:t>
      </w:r>
      <w:r>
        <w:rPr>
          <w:rFonts w:ascii="Times New Roman" w:eastAsia="Times New Roman"/>
        </w:rPr>
        <w:t>M</w:t>
      </w:r>
      <w:r>
        <w:t>（</w:t>
      </w:r>
      <w:r>
        <w:rPr>
          <w:rFonts w:ascii="Times New Roman" w:eastAsia="Times New Roman"/>
        </w:rPr>
        <w:t>&lt;=33*N</w:t>
      </w:r>
      <w:r>
        <w:t>，表示社交关系数</w:t>
      </w:r>
      <w:r>
        <w:rPr>
          <w:spacing w:val="-120"/>
        </w:rPr>
        <w:t>）</w:t>
      </w:r>
      <w:r>
        <w:rPr>
          <w:spacing w:val="-9"/>
        </w:rPr>
        <w:t>。随后的</w:t>
      </w:r>
      <w:r>
        <w:rPr>
          <w:spacing w:val="-9"/>
        </w:rPr>
        <w:t xml:space="preserve"> </w:t>
      </w:r>
      <w:r>
        <w:rPr>
          <w:rFonts w:ascii="Times New Roman" w:eastAsia="Times New Roman"/>
        </w:rPr>
        <w:t xml:space="preserve">M </w:t>
      </w:r>
      <w:r>
        <w:rPr>
          <w:spacing w:val="-11"/>
        </w:rPr>
        <w:t>行对应</w:t>
      </w:r>
      <w:r>
        <w:rPr>
          <w:spacing w:val="-11"/>
        </w:rPr>
        <w:t xml:space="preserve"> </w:t>
      </w:r>
      <w:r>
        <w:rPr>
          <w:rFonts w:ascii="Times New Roman" w:eastAsia="Times New Roman"/>
        </w:rPr>
        <w:t xml:space="preserve">M </w:t>
      </w:r>
      <w:r>
        <w:rPr>
          <w:spacing w:val="-5"/>
        </w:rPr>
        <w:t>条边，</w:t>
      </w:r>
    </w:p>
    <w:p w14:paraId="66BD244E" w14:textId="77777777" w:rsidR="0064066A" w:rsidRDefault="0064066A">
      <w:pPr>
        <w:spacing w:line="242" w:lineRule="auto"/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0126AFB6" w14:textId="77777777" w:rsidR="0064066A" w:rsidRDefault="00714437">
      <w:pPr>
        <w:pStyle w:val="a3"/>
        <w:spacing w:before="64"/>
        <w:ind w:left="280"/>
        <w:rPr>
          <w:rFonts w:ascii="Times New Roman" w:eastAsia="Times New Roman"/>
        </w:rPr>
      </w:pPr>
      <w:r>
        <w:lastRenderedPageBreak/>
        <w:t>每行给出一对正整数，分别是该条</w:t>
      </w:r>
      <w:proofErr w:type="gramStart"/>
      <w:r>
        <w:t>边直接</w:t>
      </w:r>
      <w:proofErr w:type="gramEnd"/>
      <w:r>
        <w:t>连通的两个结点的编号（节点从</w:t>
      </w:r>
      <w:r>
        <w:t xml:space="preserve"> </w:t>
      </w:r>
      <w:r>
        <w:rPr>
          <w:rFonts w:ascii="Times New Roman" w:eastAsia="Times New Roman"/>
        </w:rPr>
        <w:t xml:space="preserve">1 </w:t>
      </w:r>
      <w:r>
        <w:t>到</w:t>
      </w:r>
      <w:r>
        <w:t xml:space="preserve"> </w:t>
      </w:r>
      <w:r>
        <w:rPr>
          <w:rFonts w:ascii="Times New Roman" w:eastAsia="Times New Roman"/>
        </w:rPr>
        <w:t>N</w:t>
      </w:r>
    </w:p>
    <w:p w14:paraId="442F97C2" w14:textId="77777777" w:rsidR="0064066A" w:rsidRDefault="00714437">
      <w:pPr>
        <w:pStyle w:val="a3"/>
        <w:spacing w:before="4"/>
        <w:ind w:left="280"/>
      </w:pPr>
      <w:r>
        <w:t>编号</w:t>
      </w:r>
      <w:r>
        <w:rPr>
          <w:spacing w:val="-120"/>
        </w:rPr>
        <w:t>）</w:t>
      </w:r>
      <w:r>
        <w:t>。</w:t>
      </w:r>
    </w:p>
    <w:p w14:paraId="70DDC19F" w14:textId="77777777" w:rsidR="0064066A" w:rsidRDefault="00714437">
      <w:pPr>
        <w:pStyle w:val="4"/>
        <w:numPr>
          <w:ilvl w:val="1"/>
          <w:numId w:val="3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输出格式说明：</w:t>
      </w:r>
    </w:p>
    <w:p w14:paraId="0659D565" w14:textId="77777777" w:rsidR="0064066A" w:rsidRDefault="00714437">
      <w:pPr>
        <w:pStyle w:val="a3"/>
        <w:spacing w:before="4"/>
        <w:ind w:left="760"/>
      </w:pPr>
      <w:r>
        <w:t>对每个结点输出与该结点距离不超过</w:t>
      </w:r>
      <w:r>
        <w:t xml:space="preserve"> </w:t>
      </w:r>
      <w:r>
        <w:rPr>
          <w:rFonts w:ascii="Times New Roman" w:eastAsia="Times New Roman"/>
        </w:rPr>
        <w:t xml:space="preserve">6 </w:t>
      </w:r>
      <w:r>
        <w:t>的结点数占结点总数的百分比，精确</w:t>
      </w:r>
    </w:p>
    <w:p w14:paraId="3F5C3512" w14:textId="77777777" w:rsidR="0064066A" w:rsidRDefault="00714437">
      <w:pPr>
        <w:pStyle w:val="a3"/>
        <w:spacing w:before="5"/>
        <w:ind w:left="280"/>
      </w:pPr>
      <w:r>
        <w:rPr>
          <w:spacing w:val="-11"/>
        </w:rPr>
        <w:t>到小数点后</w:t>
      </w:r>
      <w:r>
        <w:rPr>
          <w:spacing w:val="-11"/>
        </w:rPr>
        <w:t xml:space="preserve"> </w:t>
      </w:r>
      <w:r>
        <w:rPr>
          <w:rFonts w:ascii="Times New Roman" w:eastAsia="Times New Roman" w:hAnsi="Times New Roman"/>
        </w:rPr>
        <w:t xml:space="preserve">2 </w:t>
      </w:r>
      <w:r>
        <w:rPr>
          <w:spacing w:val="-14"/>
        </w:rPr>
        <w:t>位。每个结节点输出一行，格式为</w:t>
      </w:r>
      <w:r>
        <w:rPr>
          <w:spacing w:val="-14"/>
        </w:rPr>
        <w:t>“</w:t>
      </w:r>
      <w:r>
        <w:rPr>
          <w:spacing w:val="-14"/>
        </w:rPr>
        <w:t>结点编号</w:t>
      </w:r>
      <w:r>
        <w:rPr>
          <w:rFonts w:ascii="Times New Roman" w:eastAsia="Times New Roman" w:hAnsi="Times New Roman"/>
          <w:spacing w:val="-48"/>
        </w:rPr>
        <w:t>:</w:t>
      </w:r>
      <w:r>
        <w:t>（空格</w:t>
      </w:r>
      <w:r>
        <w:rPr>
          <w:spacing w:val="-48"/>
        </w:rPr>
        <w:t>）</w:t>
      </w:r>
      <w:r>
        <w:t>百分比</w:t>
      </w:r>
      <w:r>
        <w:rPr>
          <w:rFonts w:ascii="Times New Roman" w:eastAsia="Times New Roman" w:hAnsi="Times New Roman"/>
          <w:spacing w:val="-1"/>
        </w:rPr>
        <w:t>%</w:t>
      </w:r>
      <w:r>
        <w:rPr>
          <w:spacing w:val="-120"/>
        </w:rPr>
        <w:t>”</w:t>
      </w:r>
      <w:r>
        <w:rPr>
          <w:spacing w:val="-120"/>
        </w:rPr>
        <w:t>。</w:t>
      </w:r>
    </w:p>
    <w:p w14:paraId="4F6CC1EA" w14:textId="77777777" w:rsidR="0064066A" w:rsidRDefault="00714437">
      <w:pPr>
        <w:pStyle w:val="4"/>
        <w:numPr>
          <w:ilvl w:val="1"/>
          <w:numId w:val="3"/>
        </w:numPr>
        <w:tabs>
          <w:tab w:val="left" w:pos="1061"/>
        </w:tabs>
        <w:spacing w:before="4" w:after="5"/>
        <w:ind w:hanging="421"/>
        <w:rPr>
          <w:rFonts w:ascii="Times New Roman" w:eastAsia="Times New Roman"/>
        </w:rPr>
      </w:pPr>
      <w:r>
        <w:t>样例输入与输出：</w:t>
      </w:r>
    </w:p>
    <w:tbl>
      <w:tblPr>
        <w:tblW w:w="0" w:type="auto"/>
        <w:tblInd w:w="2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919"/>
        <w:gridCol w:w="1636"/>
      </w:tblGrid>
      <w:tr w:rsidR="0064066A" w14:paraId="3D494A6F" w14:textId="77777777">
        <w:trPr>
          <w:trHeight w:val="611"/>
        </w:trPr>
        <w:tc>
          <w:tcPr>
            <w:tcW w:w="799" w:type="dxa"/>
            <w:tcBorders>
              <w:left w:val="single" w:sz="6" w:space="0" w:color="000000"/>
            </w:tcBorders>
          </w:tcPr>
          <w:p w14:paraId="1A5807B3" w14:textId="77777777" w:rsidR="0064066A" w:rsidRDefault="00714437">
            <w:pPr>
              <w:pStyle w:val="TableParagraph"/>
              <w:spacing w:before="150"/>
              <w:ind w:left="153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919" w:type="dxa"/>
          </w:tcPr>
          <w:p w14:paraId="3E2C21C3" w14:textId="77777777" w:rsidR="0064066A" w:rsidRDefault="00714437">
            <w:pPr>
              <w:pStyle w:val="TableParagraph"/>
              <w:spacing w:before="150"/>
              <w:ind w:left="151"/>
              <w:rPr>
                <w:sz w:val="24"/>
              </w:rPr>
            </w:pPr>
            <w:r>
              <w:rPr>
                <w:sz w:val="24"/>
              </w:rPr>
              <w:t>输入</w:t>
            </w:r>
          </w:p>
        </w:tc>
        <w:tc>
          <w:tcPr>
            <w:tcW w:w="1636" w:type="dxa"/>
            <w:tcBorders>
              <w:right w:val="single" w:sz="6" w:space="0" w:color="000000"/>
            </w:tcBorders>
          </w:tcPr>
          <w:p w14:paraId="3E181779" w14:textId="77777777" w:rsidR="0064066A" w:rsidRDefault="00714437">
            <w:pPr>
              <w:pStyle w:val="TableParagraph"/>
              <w:spacing w:before="150"/>
              <w:ind w:left="154"/>
              <w:rPr>
                <w:sz w:val="24"/>
              </w:rPr>
            </w:pPr>
            <w:r>
              <w:rPr>
                <w:sz w:val="24"/>
              </w:rPr>
              <w:t>输出</w:t>
            </w:r>
          </w:p>
        </w:tc>
      </w:tr>
      <w:tr w:rsidR="0064066A" w14:paraId="2B023355" w14:textId="77777777">
        <w:trPr>
          <w:trHeight w:val="3422"/>
        </w:trPr>
        <w:tc>
          <w:tcPr>
            <w:tcW w:w="799" w:type="dxa"/>
            <w:tcBorders>
              <w:left w:val="single" w:sz="6" w:space="0" w:color="000000"/>
            </w:tcBorders>
          </w:tcPr>
          <w:p w14:paraId="3FB9571F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44500F16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4E5F9C21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44F56F5C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16BE004E" w14:textId="77777777" w:rsidR="0064066A" w:rsidRDefault="0064066A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21E68AF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19" w:type="dxa"/>
          </w:tcPr>
          <w:p w14:paraId="33A2CBD4" w14:textId="77777777" w:rsidR="0064066A" w:rsidRDefault="00714437">
            <w:pPr>
              <w:pStyle w:val="TableParagraph"/>
              <w:spacing w:before="151"/>
              <w:ind w:left="151"/>
              <w:rPr>
                <w:sz w:val="24"/>
              </w:rPr>
            </w:pPr>
            <w:r>
              <w:rPr>
                <w:sz w:val="24"/>
              </w:rPr>
              <w:t>10 9</w:t>
            </w:r>
          </w:p>
          <w:p w14:paraId="07725E15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1 2</w:t>
            </w:r>
          </w:p>
          <w:p w14:paraId="49900BD8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2 3</w:t>
            </w:r>
          </w:p>
          <w:p w14:paraId="36232A7F" w14:textId="77777777" w:rsidR="0064066A" w:rsidRDefault="00714437">
            <w:pPr>
              <w:pStyle w:val="TableParagraph"/>
              <w:spacing w:before="6"/>
              <w:ind w:left="151"/>
              <w:rPr>
                <w:sz w:val="24"/>
              </w:rPr>
            </w:pPr>
            <w:r>
              <w:rPr>
                <w:sz w:val="24"/>
              </w:rPr>
              <w:t>3 4</w:t>
            </w:r>
          </w:p>
          <w:p w14:paraId="7E22197B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4 5</w:t>
            </w:r>
          </w:p>
          <w:p w14:paraId="7D389198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5 6</w:t>
            </w:r>
          </w:p>
          <w:p w14:paraId="7E36759E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6 7</w:t>
            </w:r>
          </w:p>
          <w:p w14:paraId="0A4B22EA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7 8</w:t>
            </w:r>
          </w:p>
          <w:p w14:paraId="7F872FDD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z w:val="24"/>
              </w:rPr>
              <w:t>9</w:t>
            </w:r>
          </w:p>
          <w:p w14:paraId="00442EB8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9 10</w:t>
            </w:r>
          </w:p>
        </w:tc>
        <w:tc>
          <w:tcPr>
            <w:tcW w:w="1636" w:type="dxa"/>
            <w:tcBorders>
              <w:right w:val="single" w:sz="6" w:space="0" w:color="000000"/>
            </w:tcBorders>
          </w:tcPr>
          <w:p w14:paraId="52C0FF04" w14:textId="77777777" w:rsidR="0064066A" w:rsidRDefault="00714437">
            <w:pPr>
              <w:pStyle w:val="TableParagraph"/>
              <w:spacing w:before="151"/>
              <w:ind w:left="154"/>
              <w:rPr>
                <w:sz w:val="24"/>
              </w:rPr>
            </w:pPr>
            <w:r>
              <w:rPr>
                <w:sz w:val="24"/>
              </w:rPr>
              <w:t>1: 70.00%</w:t>
            </w:r>
          </w:p>
          <w:p w14:paraId="510422CE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2: 80.00%</w:t>
            </w:r>
          </w:p>
          <w:p w14:paraId="26B825B5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3: 90.00%</w:t>
            </w:r>
          </w:p>
          <w:p w14:paraId="018B67AD" w14:textId="77777777" w:rsidR="0064066A" w:rsidRDefault="00714437">
            <w:pPr>
              <w:pStyle w:val="TableParagraph"/>
              <w:spacing w:before="6"/>
              <w:ind w:left="154"/>
              <w:rPr>
                <w:sz w:val="24"/>
              </w:rPr>
            </w:pPr>
            <w:r>
              <w:rPr>
                <w:sz w:val="24"/>
              </w:rPr>
              <w:t>4: 100.00%</w:t>
            </w:r>
          </w:p>
          <w:p w14:paraId="5C14FFEF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5: 100.00%</w:t>
            </w:r>
          </w:p>
          <w:p w14:paraId="2CAB547C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6: 100.00%</w:t>
            </w:r>
          </w:p>
          <w:p w14:paraId="43D4E420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7: 100.00%</w:t>
            </w:r>
          </w:p>
          <w:p w14:paraId="5940799D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8: 90.00%</w:t>
            </w:r>
          </w:p>
          <w:p w14:paraId="19865BA5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9: 80.00%</w:t>
            </w:r>
          </w:p>
          <w:p w14:paraId="52769A17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10: 70.00%</w:t>
            </w:r>
          </w:p>
        </w:tc>
      </w:tr>
      <w:tr w:rsidR="0064066A" w14:paraId="677E3591" w14:textId="77777777">
        <w:trPr>
          <w:trHeight w:val="3419"/>
        </w:trPr>
        <w:tc>
          <w:tcPr>
            <w:tcW w:w="799" w:type="dxa"/>
            <w:tcBorders>
              <w:left w:val="single" w:sz="6" w:space="0" w:color="000000"/>
            </w:tcBorders>
          </w:tcPr>
          <w:p w14:paraId="0E780897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2DEE51FD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2ACC152D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72553703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4A2C5BDC" w14:textId="77777777" w:rsidR="0064066A" w:rsidRDefault="0064066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2CCE4CF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19" w:type="dxa"/>
          </w:tcPr>
          <w:p w14:paraId="2972A388" w14:textId="77777777" w:rsidR="0064066A" w:rsidRDefault="0064066A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DF85314" w14:textId="77777777" w:rsidR="0064066A" w:rsidRDefault="00714437"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10 8</w:t>
            </w:r>
          </w:p>
          <w:p w14:paraId="2A97E25C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1 2</w:t>
            </w:r>
          </w:p>
          <w:p w14:paraId="1FD3B0D3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2 3</w:t>
            </w:r>
          </w:p>
          <w:p w14:paraId="17335A7C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3 4</w:t>
            </w:r>
          </w:p>
          <w:p w14:paraId="2822F3A2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4 5</w:t>
            </w:r>
          </w:p>
          <w:p w14:paraId="5FE9443F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5 6</w:t>
            </w:r>
          </w:p>
          <w:p w14:paraId="12EC2026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6 7</w:t>
            </w:r>
          </w:p>
          <w:p w14:paraId="0799FD91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7 8</w:t>
            </w:r>
          </w:p>
          <w:p w14:paraId="39A15A26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9 10</w:t>
            </w:r>
          </w:p>
        </w:tc>
        <w:tc>
          <w:tcPr>
            <w:tcW w:w="1636" w:type="dxa"/>
            <w:tcBorders>
              <w:right w:val="single" w:sz="6" w:space="0" w:color="000000"/>
            </w:tcBorders>
          </w:tcPr>
          <w:p w14:paraId="7E0C3FAA" w14:textId="77777777" w:rsidR="0064066A" w:rsidRDefault="00714437">
            <w:pPr>
              <w:pStyle w:val="TableParagraph"/>
              <w:spacing w:before="148"/>
              <w:ind w:left="154"/>
              <w:rPr>
                <w:sz w:val="24"/>
              </w:rPr>
            </w:pPr>
            <w:r>
              <w:rPr>
                <w:sz w:val="24"/>
              </w:rPr>
              <w:t>1: 70.00%</w:t>
            </w:r>
          </w:p>
          <w:p w14:paraId="36F3511F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2: 80.00%</w:t>
            </w:r>
          </w:p>
          <w:p w14:paraId="2F7BEF8C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3: 80.00%</w:t>
            </w:r>
          </w:p>
          <w:p w14:paraId="40A1AD2B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4: 80.00%</w:t>
            </w:r>
          </w:p>
          <w:p w14:paraId="157D2643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5: 80.00%</w:t>
            </w:r>
          </w:p>
          <w:p w14:paraId="7D31916F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6: 80.00%</w:t>
            </w:r>
          </w:p>
          <w:p w14:paraId="71A538E5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7: 80.00%</w:t>
            </w:r>
          </w:p>
          <w:p w14:paraId="6A84A6D8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8: 70.00%</w:t>
            </w:r>
          </w:p>
          <w:p w14:paraId="7E019DD5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9: 20.00%</w:t>
            </w:r>
          </w:p>
          <w:p w14:paraId="1F10EDC4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 xml:space="preserve">10: </w:t>
            </w:r>
            <w:r>
              <w:rPr>
                <w:sz w:val="24"/>
              </w:rPr>
              <w:t>20.00%</w:t>
            </w:r>
          </w:p>
        </w:tc>
      </w:tr>
      <w:tr w:rsidR="0064066A" w14:paraId="31F2494B" w14:textId="77777777">
        <w:trPr>
          <w:trHeight w:val="3734"/>
        </w:trPr>
        <w:tc>
          <w:tcPr>
            <w:tcW w:w="799" w:type="dxa"/>
            <w:tcBorders>
              <w:left w:val="single" w:sz="6" w:space="0" w:color="000000"/>
            </w:tcBorders>
          </w:tcPr>
          <w:p w14:paraId="6FD9F2CF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1744E810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498760D7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699AE654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768316A1" w14:textId="77777777" w:rsidR="0064066A" w:rsidRDefault="0064066A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1E0810D5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19" w:type="dxa"/>
          </w:tcPr>
          <w:p w14:paraId="367A760C" w14:textId="77777777" w:rsidR="0064066A" w:rsidRDefault="00714437">
            <w:pPr>
              <w:pStyle w:val="TableParagraph"/>
              <w:spacing w:before="150"/>
              <w:ind w:left="151"/>
              <w:rPr>
                <w:sz w:val="24"/>
              </w:rPr>
            </w:pPr>
            <w:r>
              <w:rPr>
                <w:sz w:val="24"/>
              </w:rPr>
              <w:t>11 10</w:t>
            </w:r>
          </w:p>
          <w:p w14:paraId="130F8CD1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1 2</w:t>
            </w:r>
          </w:p>
          <w:p w14:paraId="5699FB53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1 3</w:t>
            </w:r>
          </w:p>
          <w:p w14:paraId="6C4B9157" w14:textId="77777777" w:rsidR="0064066A" w:rsidRDefault="00714437">
            <w:pPr>
              <w:pStyle w:val="TableParagraph"/>
              <w:spacing w:before="6"/>
              <w:ind w:left="151"/>
              <w:rPr>
                <w:sz w:val="24"/>
              </w:rPr>
            </w:pPr>
            <w:r>
              <w:rPr>
                <w:sz w:val="24"/>
              </w:rPr>
              <w:t>1 4</w:t>
            </w:r>
          </w:p>
          <w:p w14:paraId="2A13AFEB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4 5</w:t>
            </w:r>
          </w:p>
          <w:p w14:paraId="505080D8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6 5</w:t>
            </w:r>
          </w:p>
          <w:p w14:paraId="3B6BBA55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6 7</w:t>
            </w:r>
          </w:p>
          <w:p w14:paraId="2ED81CE1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6 8</w:t>
            </w:r>
          </w:p>
          <w:p w14:paraId="33D8C0F3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8 9</w:t>
            </w:r>
          </w:p>
          <w:p w14:paraId="1D6F029F" w14:textId="77777777" w:rsidR="0064066A" w:rsidRDefault="00714437">
            <w:pPr>
              <w:pStyle w:val="TableParagraph"/>
              <w:spacing w:before="5"/>
              <w:ind w:left="151"/>
              <w:rPr>
                <w:sz w:val="24"/>
              </w:rPr>
            </w:pPr>
            <w:r>
              <w:rPr>
                <w:sz w:val="24"/>
              </w:rPr>
              <w:t>8 10</w:t>
            </w:r>
          </w:p>
          <w:p w14:paraId="46C44728" w14:textId="77777777" w:rsidR="0064066A" w:rsidRDefault="00714437">
            <w:pPr>
              <w:pStyle w:val="TableParagraph"/>
              <w:spacing w:before="4"/>
              <w:ind w:left="151"/>
              <w:rPr>
                <w:sz w:val="24"/>
              </w:rPr>
            </w:pPr>
            <w:r>
              <w:rPr>
                <w:sz w:val="24"/>
              </w:rPr>
              <w:t>10 11</w:t>
            </w:r>
          </w:p>
        </w:tc>
        <w:tc>
          <w:tcPr>
            <w:tcW w:w="1636" w:type="dxa"/>
            <w:tcBorders>
              <w:right w:val="single" w:sz="6" w:space="0" w:color="000000"/>
            </w:tcBorders>
          </w:tcPr>
          <w:p w14:paraId="72EAA89D" w14:textId="77777777" w:rsidR="0064066A" w:rsidRDefault="00714437">
            <w:pPr>
              <w:pStyle w:val="TableParagraph"/>
              <w:spacing w:before="150"/>
              <w:ind w:left="154"/>
              <w:rPr>
                <w:sz w:val="24"/>
              </w:rPr>
            </w:pPr>
            <w:r>
              <w:rPr>
                <w:sz w:val="24"/>
              </w:rPr>
              <w:t>1: 100.00%</w:t>
            </w:r>
          </w:p>
          <w:p w14:paraId="2F537C22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2: 90.91%</w:t>
            </w:r>
          </w:p>
          <w:p w14:paraId="30CDE9D0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3: 90.91%</w:t>
            </w:r>
          </w:p>
          <w:p w14:paraId="668F92A6" w14:textId="77777777" w:rsidR="0064066A" w:rsidRDefault="00714437">
            <w:pPr>
              <w:pStyle w:val="TableParagraph"/>
              <w:spacing w:before="6"/>
              <w:ind w:left="154"/>
              <w:rPr>
                <w:sz w:val="24"/>
              </w:rPr>
            </w:pPr>
            <w:r>
              <w:rPr>
                <w:sz w:val="24"/>
              </w:rPr>
              <w:t>4: 100.00%</w:t>
            </w:r>
          </w:p>
          <w:p w14:paraId="2CF9CC16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5: 100.00%</w:t>
            </w:r>
          </w:p>
          <w:p w14:paraId="06174369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6: 100.00%</w:t>
            </w:r>
          </w:p>
          <w:p w14:paraId="4581B756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7: 100.00%</w:t>
            </w:r>
          </w:p>
          <w:p w14:paraId="1C632DD2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8: 100.00%</w:t>
            </w:r>
          </w:p>
          <w:p w14:paraId="23E18105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9: 100.00%</w:t>
            </w:r>
          </w:p>
          <w:p w14:paraId="1D1F6B58" w14:textId="77777777" w:rsidR="0064066A" w:rsidRDefault="00714437">
            <w:pPr>
              <w:pStyle w:val="TableParagraph"/>
              <w:spacing w:before="5"/>
              <w:ind w:left="154"/>
              <w:rPr>
                <w:sz w:val="24"/>
              </w:rPr>
            </w:pPr>
            <w:r>
              <w:rPr>
                <w:sz w:val="24"/>
              </w:rPr>
              <w:t>10: 100.00%</w:t>
            </w:r>
          </w:p>
          <w:p w14:paraId="5965D03B" w14:textId="77777777" w:rsidR="0064066A" w:rsidRDefault="00714437">
            <w:pPr>
              <w:pStyle w:val="TableParagraph"/>
              <w:spacing w:before="4"/>
              <w:ind w:left="154"/>
              <w:rPr>
                <w:sz w:val="24"/>
              </w:rPr>
            </w:pPr>
            <w:r>
              <w:rPr>
                <w:sz w:val="24"/>
              </w:rPr>
              <w:t>11: 81.82%</w:t>
            </w:r>
          </w:p>
        </w:tc>
      </w:tr>
    </w:tbl>
    <w:p w14:paraId="36F27E44" w14:textId="77777777" w:rsidR="0064066A" w:rsidRDefault="0064066A">
      <w:pPr>
        <w:rPr>
          <w:sz w:val="24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0FE2BD24" w14:textId="77777777" w:rsidR="0064066A" w:rsidRDefault="0064066A">
      <w:pPr>
        <w:pStyle w:val="a3"/>
        <w:spacing w:before="11"/>
        <w:rPr>
          <w:b/>
          <w:sz w:val="9"/>
        </w:rPr>
      </w:pPr>
    </w:p>
    <w:p w14:paraId="087EB7AB" w14:textId="77777777" w:rsidR="0064066A" w:rsidRDefault="00714437">
      <w:pPr>
        <w:pStyle w:val="3"/>
        <w:numPr>
          <w:ilvl w:val="0"/>
          <w:numId w:val="3"/>
        </w:numPr>
        <w:tabs>
          <w:tab w:val="left" w:pos="641"/>
        </w:tabs>
        <w:ind w:hanging="361"/>
      </w:pPr>
      <w:r>
        <w:t>实验过程</w:t>
      </w:r>
    </w:p>
    <w:p w14:paraId="0058C755" w14:textId="77777777" w:rsidR="0064066A" w:rsidRDefault="0064066A">
      <w:pPr>
        <w:pStyle w:val="a3"/>
        <w:rPr>
          <w:b/>
          <w:sz w:val="30"/>
        </w:rPr>
      </w:pPr>
    </w:p>
    <w:p w14:paraId="68E3C1CC" w14:textId="77777777" w:rsidR="0064066A" w:rsidRDefault="0064066A">
      <w:pPr>
        <w:pStyle w:val="a3"/>
        <w:spacing w:before="5"/>
        <w:rPr>
          <w:b/>
          <w:sz w:val="39"/>
        </w:rPr>
      </w:pPr>
    </w:p>
    <w:p w14:paraId="048E989D" w14:textId="77777777" w:rsidR="0064066A" w:rsidRDefault="00714437">
      <w:pPr>
        <w:pStyle w:val="3"/>
        <w:numPr>
          <w:ilvl w:val="1"/>
          <w:numId w:val="3"/>
        </w:numPr>
        <w:tabs>
          <w:tab w:val="left" w:pos="1061"/>
        </w:tabs>
        <w:spacing w:before="0"/>
        <w:ind w:hanging="421"/>
        <w:rPr>
          <w:rFonts w:ascii="Times New Roman" w:eastAsia="Times New Roman"/>
        </w:rPr>
      </w:pPr>
      <w:r>
        <w:t>问题描述</w:t>
      </w:r>
    </w:p>
    <w:p w14:paraId="6D81774E" w14:textId="77777777" w:rsidR="0064066A" w:rsidRDefault="00714437">
      <w:pPr>
        <w:spacing w:before="145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问题分析及功能描述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1ACAD4FD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7259A5E1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743D9CE0" w14:textId="77777777" w:rsidR="0064066A" w:rsidRDefault="00714437">
      <w:pPr>
        <w:pStyle w:val="3"/>
        <w:numPr>
          <w:ilvl w:val="1"/>
          <w:numId w:val="3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数据结构与算法设计</w:t>
      </w:r>
    </w:p>
    <w:p w14:paraId="7AB82C31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逻辑结构分析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存储结构设计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关键算法思路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伪代码或流程图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06844685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1B921364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4DFEAA36" w14:textId="77777777" w:rsidR="0064066A" w:rsidRDefault="00714437">
      <w:pPr>
        <w:pStyle w:val="3"/>
        <w:numPr>
          <w:ilvl w:val="1"/>
          <w:numId w:val="3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程序实现</w:t>
      </w:r>
    </w:p>
    <w:p w14:paraId="3DD4AD03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函数说明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函数之间的调用关系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关键算法的实现代码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22FE2C4D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0BF64225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01543374" w14:textId="77777777" w:rsidR="0064066A" w:rsidRDefault="00714437">
      <w:pPr>
        <w:pStyle w:val="3"/>
        <w:numPr>
          <w:ilvl w:val="1"/>
          <w:numId w:val="3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实验结果</w:t>
      </w:r>
    </w:p>
    <w:p w14:paraId="16468A7D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运行截图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结果分析描述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遇到的问题和解决办法等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2B3B8A5F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26381CE4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51B925C4" w14:textId="77777777" w:rsidR="0064066A" w:rsidRDefault="00714437">
      <w:pPr>
        <w:pStyle w:val="3"/>
        <w:numPr>
          <w:ilvl w:val="1"/>
          <w:numId w:val="3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实验总结</w:t>
      </w:r>
    </w:p>
    <w:p w14:paraId="46EAA49C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实验体会、学习收获、过程总结等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32B9D315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1DE3A160" w14:textId="77777777" w:rsidR="0064066A" w:rsidRDefault="00714437">
      <w:pPr>
        <w:pStyle w:val="1"/>
        <w:ind w:right="814"/>
      </w:pPr>
      <w:bookmarkStart w:id="4" w:name="_bookmark3"/>
      <w:bookmarkEnd w:id="4"/>
      <w:r>
        <w:lastRenderedPageBreak/>
        <w:t>实验四</w:t>
      </w:r>
      <w:r>
        <w:t xml:space="preserve"> </w:t>
      </w:r>
      <w:r>
        <w:t>查找</w:t>
      </w:r>
    </w:p>
    <w:p w14:paraId="40B2A40F" w14:textId="77777777" w:rsidR="0064066A" w:rsidRDefault="00714437">
      <w:pPr>
        <w:spacing w:before="163"/>
        <w:ind w:left="3909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——基于词频的文件相似度</w:t>
      </w:r>
    </w:p>
    <w:p w14:paraId="204CB888" w14:textId="77777777" w:rsidR="0064066A" w:rsidRDefault="0064066A">
      <w:pPr>
        <w:pStyle w:val="a3"/>
        <w:spacing w:before="12"/>
        <w:rPr>
          <w:rFonts w:ascii="黑体"/>
          <w:sz w:val="29"/>
        </w:rPr>
      </w:pPr>
    </w:p>
    <w:p w14:paraId="3A4FEE28" w14:textId="77777777" w:rsidR="0064066A" w:rsidRDefault="00714437">
      <w:pPr>
        <w:pStyle w:val="3"/>
        <w:numPr>
          <w:ilvl w:val="0"/>
          <w:numId w:val="4"/>
        </w:numPr>
        <w:tabs>
          <w:tab w:val="left" w:pos="641"/>
        </w:tabs>
        <w:ind w:hanging="361"/>
        <w:jc w:val="both"/>
      </w:pPr>
      <w:r>
        <w:t>实验目的</w:t>
      </w:r>
    </w:p>
    <w:p w14:paraId="27704994" w14:textId="77777777" w:rsidR="0064066A" w:rsidRDefault="00714437">
      <w:pPr>
        <w:pStyle w:val="a3"/>
        <w:spacing w:before="133"/>
        <w:ind w:left="760"/>
      </w:pPr>
      <w:r>
        <w:t>掌握倒排索引表的应用。</w:t>
      </w:r>
    </w:p>
    <w:p w14:paraId="19C36C77" w14:textId="77777777" w:rsidR="0064066A" w:rsidRDefault="0064066A">
      <w:pPr>
        <w:pStyle w:val="a3"/>
        <w:rPr>
          <w:sz w:val="35"/>
        </w:rPr>
      </w:pPr>
    </w:p>
    <w:p w14:paraId="7924BF75" w14:textId="77777777" w:rsidR="0064066A" w:rsidRDefault="00714437">
      <w:pPr>
        <w:pStyle w:val="3"/>
        <w:numPr>
          <w:ilvl w:val="0"/>
          <w:numId w:val="4"/>
        </w:numPr>
        <w:tabs>
          <w:tab w:val="left" w:pos="641"/>
        </w:tabs>
        <w:spacing w:before="1"/>
        <w:ind w:hanging="361"/>
        <w:jc w:val="both"/>
      </w:pPr>
      <w:r>
        <w:t>实验内容</w:t>
      </w:r>
    </w:p>
    <w:p w14:paraId="11D1EE7B" w14:textId="77777777" w:rsidR="0064066A" w:rsidRDefault="00714437">
      <w:pPr>
        <w:pStyle w:val="a3"/>
        <w:spacing w:before="132" w:line="244" w:lineRule="auto"/>
        <w:ind w:left="280" w:right="357" w:firstLine="479"/>
        <w:jc w:val="both"/>
      </w:pPr>
      <w:r>
        <w:rPr>
          <w:spacing w:val="-7"/>
        </w:rPr>
        <w:t>实现一种简单原始的文件相似度计算，即以两文件的公共词汇占总词汇的比</w:t>
      </w:r>
      <w:r>
        <w:t>例来定义相似度。为简化问题，这里不考虑中文（因为分词太难了</w:t>
      </w:r>
      <w:r>
        <w:rPr>
          <w:spacing w:val="-118"/>
        </w:rPr>
        <w:t>）</w:t>
      </w:r>
      <w:r>
        <w:t>，只考虑长</w:t>
      </w:r>
      <w:r>
        <w:rPr>
          <w:spacing w:val="-13"/>
        </w:rPr>
        <w:t>度不小于</w:t>
      </w:r>
      <w:r>
        <w:rPr>
          <w:spacing w:val="-13"/>
        </w:rPr>
        <w:t xml:space="preserve"> </w:t>
      </w:r>
      <w:r>
        <w:rPr>
          <w:rFonts w:ascii="Times New Roman" w:eastAsia="Times New Roman"/>
        </w:rPr>
        <w:t>3</w:t>
      </w:r>
      <w:r>
        <w:rPr>
          <w:spacing w:val="-10"/>
        </w:rPr>
        <w:t>、且不超过</w:t>
      </w:r>
      <w:r>
        <w:rPr>
          <w:spacing w:val="-10"/>
        </w:rPr>
        <w:t xml:space="preserve"> </w:t>
      </w:r>
      <w:r>
        <w:rPr>
          <w:rFonts w:ascii="Times New Roman" w:eastAsia="Times New Roman"/>
        </w:rPr>
        <w:t xml:space="preserve">10 </w:t>
      </w:r>
      <w:r>
        <w:rPr>
          <w:spacing w:val="-6"/>
        </w:rPr>
        <w:t>的英文单词，长度超过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 xml:space="preserve">10 </w:t>
      </w:r>
      <w:r>
        <w:rPr>
          <w:spacing w:val="-10"/>
        </w:rPr>
        <w:t>的只考虑前</w:t>
      </w:r>
      <w:r>
        <w:rPr>
          <w:spacing w:val="-10"/>
        </w:rPr>
        <w:t xml:space="preserve"> </w:t>
      </w:r>
      <w:r>
        <w:rPr>
          <w:rFonts w:ascii="Times New Roman" w:eastAsia="Times New Roman"/>
        </w:rPr>
        <w:t xml:space="preserve">10 </w:t>
      </w:r>
      <w:proofErr w:type="gramStart"/>
      <w:r>
        <w:t>个</w:t>
      </w:r>
      <w:proofErr w:type="gramEnd"/>
      <w:r>
        <w:t>字母。</w:t>
      </w:r>
    </w:p>
    <w:p w14:paraId="3DB6ABA4" w14:textId="77777777" w:rsidR="0064066A" w:rsidRDefault="0064066A">
      <w:pPr>
        <w:pStyle w:val="a3"/>
        <w:spacing w:before="5"/>
        <w:rPr>
          <w:sz w:val="34"/>
        </w:rPr>
      </w:pPr>
    </w:p>
    <w:p w14:paraId="23E38CF2" w14:textId="77777777" w:rsidR="0064066A" w:rsidRDefault="00714437">
      <w:pPr>
        <w:pStyle w:val="3"/>
        <w:numPr>
          <w:ilvl w:val="0"/>
          <w:numId w:val="4"/>
        </w:numPr>
        <w:tabs>
          <w:tab w:val="left" w:pos="641"/>
        </w:tabs>
        <w:spacing w:before="0"/>
        <w:ind w:hanging="361"/>
        <w:jc w:val="both"/>
      </w:pPr>
      <w:r>
        <w:t>实验要求</w:t>
      </w:r>
    </w:p>
    <w:p w14:paraId="6BA2D5A3" w14:textId="77777777" w:rsidR="0064066A" w:rsidRDefault="00714437">
      <w:pPr>
        <w:pStyle w:val="4"/>
        <w:numPr>
          <w:ilvl w:val="1"/>
          <w:numId w:val="4"/>
        </w:numPr>
        <w:tabs>
          <w:tab w:val="left" w:pos="1061"/>
        </w:tabs>
        <w:spacing w:before="132"/>
        <w:ind w:hanging="421"/>
        <w:jc w:val="both"/>
        <w:rPr>
          <w:rFonts w:ascii="Times New Roman" w:eastAsia="Times New Roman"/>
        </w:rPr>
      </w:pPr>
      <w:r>
        <w:t>输入格式说明：</w:t>
      </w:r>
    </w:p>
    <w:p w14:paraId="60EAB11E" w14:textId="77777777" w:rsidR="0064066A" w:rsidRDefault="00714437">
      <w:pPr>
        <w:pStyle w:val="a3"/>
        <w:spacing w:before="5" w:line="242" w:lineRule="auto"/>
        <w:ind w:left="280" w:right="353" w:firstLine="479"/>
        <w:jc w:val="both"/>
      </w:pPr>
      <w:r>
        <w:rPr>
          <w:spacing w:val="-6"/>
        </w:rPr>
        <w:t>输入首先给出正整数</w:t>
      </w:r>
      <w:r>
        <w:rPr>
          <w:spacing w:val="-6"/>
        </w:rPr>
        <w:t xml:space="preserve"> </w:t>
      </w:r>
      <w:r>
        <w:rPr>
          <w:rFonts w:ascii="Times New Roman" w:eastAsia="Times New Roman" w:hAnsi="Times New Roman"/>
          <w:spacing w:val="-39"/>
          <w:w w:val="99"/>
        </w:rPr>
        <w:t>N</w:t>
      </w:r>
      <w:r>
        <w:t>（</w:t>
      </w:r>
      <w:r>
        <w:rPr>
          <w:rFonts w:ascii="Times New Roman" w:eastAsia="Times New Roman" w:hAnsi="Times New Roman"/>
          <w:spacing w:val="-1"/>
        </w:rPr>
        <w:t>&lt;=</w:t>
      </w:r>
      <w:r>
        <w:rPr>
          <w:rFonts w:ascii="Times New Roman" w:eastAsia="Times New Roman" w:hAnsi="Times New Roman"/>
        </w:rPr>
        <w:t>100</w:t>
      </w:r>
      <w:r>
        <w:rPr>
          <w:spacing w:val="-120"/>
        </w:rPr>
        <w:t>）</w:t>
      </w:r>
      <w:r>
        <w:rPr>
          <w:spacing w:val="-11"/>
        </w:rPr>
        <w:t>，为文件总数。随后按以下格式给出每个文</w:t>
      </w:r>
      <w:r>
        <w:rPr>
          <w:spacing w:val="-8"/>
        </w:rPr>
        <w:t>件的内容：首先给出文件正文，最后在一行中只给出一个字符</w:t>
      </w:r>
      <w:r>
        <w:rPr>
          <w:spacing w:val="-8"/>
        </w:rPr>
        <w:t>“</w:t>
      </w:r>
      <w:r>
        <w:rPr>
          <w:rFonts w:ascii="Times New Roman" w:eastAsia="Times New Roman" w:hAnsi="Times New Roman"/>
        </w:rPr>
        <w:t>#</w:t>
      </w:r>
      <w:r>
        <w:rPr>
          <w:spacing w:val="-24"/>
        </w:rPr>
        <w:t>”</w:t>
      </w:r>
      <w:r>
        <w:rPr>
          <w:spacing w:val="-24"/>
        </w:rPr>
        <w:t>，表示文件结</w:t>
      </w:r>
      <w:r>
        <w:rPr>
          <w:spacing w:val="-19"/>
        </w:rPr>
        <w:t>束。在</w:t>
      </w:r>
      <w:r>
        <w:rPr>
          <w:spacing w:val="-19"/>
        </w:rPr>
        <w:t xml:space="preserve"> </w:t>
      </w:r>
      <w:r>
        <w:rPr>
          <w:rFonts w:ascii="Times New Roman" w:eastAsia="Times New Roman" w:hAnsi="Times New Roman"/>
          <w:w w:val="99"/>
        </w:rPr>
        <w:t>N</w:t>
      </w:r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spacing w:val="-6"/>
        </w:rPr>
        <w:t>个</w:t>
      </w:r>
      <w:proofErr w:type="gramEnd"/>
      <w:r>
        <w:rPr>
          <w:spacing w:val="-6"/>
        </w:rPr>
        <w:t>文件内容结束之后，给出查询总数</w:t>
      </w:r>
      <w:r>
        <w:rPr>
          <w:spacing w:val="-6"/>
        </w:rPr>
        <w:t xml:space="preserve"> </w:t>
      </w:r>
      <w:r>
        <w:rPr>
          <w:rFonts w:ascii="Times New Roman" w:eastAsia="Times New Roman" w:hAnsi="Times New Roman"/>
          <w:spacing w:val="-12"/>
          <w:w w:val="99"/>
        </w:rPr>
        <w:t>M</w:t>
      </w:r>
      <w:r>
        <w:t>（</w:t>
      </w:r>
      <w:r>
        <w:rPr>
          <w:rFonts w:ascii="Times New Roman" w:eastAsia="Times New Roman" w:hAnsi="Times New Roman"/>
          <w:spacing w:val="-1"/>
        </w:rPr>
        <w:t>&lt;=</w:t>
      </w:r>
      <w:r>
        <w:rPr>
          <w:rFonts w:ascii="Times New Roman" w:eastAsia="Times New Roman" w:hAnsi="Times New Roman"/>
        </w:rPr>
        <w:t>104</w:t>
      </w:r>
      <w:r>
        <w:rPr>
          <w:spacing w:val="-120"/>
        </w:rPr>
        <w:t>）</w:t>
      </w:r>
      <w:r>
        <w:rPr>
          <w:spacing w:val="-18"/>
        </w:rPr>
        <w:t>，随后</w:t>
      </w:r>
      <w:r>
        <w:rPr>
          <w:spacing w:val="-18"/>
        </w:rPr>
        <w:t xml:space="preserve"> </w:t>
      </w:r>
      <w:r>
        <w:rPr>
          <w:rFonts w:ascii="Times New Roman" w:eastAsia="Times New Roman" w:hAnsi="Times New Roman"/>
          <w:w w:val="99"/>
        </w:rPr>
        <w:t>M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6"/>
        </w:rPr>
        <w:t>行，每行给</w:t>
      </w:r>
      <w:r>
        <w:rPr>
          <w:spacing w:val="-16"/>
        </w:rPr>
        <w:t>出一对文件编号，其间以空格分隔。这里假设文件按给出的顺序从</w:t>
      </w:r>
      <w:r>
        <w:rPr>
          <w:spacing w:val="-16"/>
        </w:rPr>
        <w:t xml:space="preserve"> </w:t>
      </w:r>
      <w:r>
        <w:rPr>
          <w:rFonts w:ascii="Times New Roman" w:eastAsia="Times New Roman" w:hAnsi="Times New Roman"/>
        </w:rPr>
        <w:t xml:space="preserve">1 </w:t>
      </w:r>
      <w:r>
        <w:rPr>
          <w:spacing w:val="-30"/>
        </w:rPr>
        <w:t>到</w:t>
      </w:r>
      <w:r>
        <w:rPr>
          <w:spacing w:val="-30"/>
        </w:rPr>
        <w:t xml:space="preserve"> </w:t>
      </w:r>
      <w:r>
        <w:rPr>
          <w:rFonts w:ascii="Times New Roman" w:eastAsia="Times New Roman" w:hAnsi="Times New Roman"/>
        </w:rPr>
        <w:t xml:space="preserve">N </w:t>
      </w:r>
      <w:r>
        <w:t>编号。</w:t>
      </w:r>
    </w:p>
    <w:p w14:paraId="2699C31C" w14:textId="77777777" w:rsidR="0064066A" w:rsidRDefault="00714437">
      <w:pPr>
        <w:pStyle w:val="4"/>
        <w:numPr>
          <w:ilvl w:val="1"/>
          <w:numId w:val="4"/>
        </w:numPr>
        <w:tabs>
          <w:tab w:val="left" w:pos="1061"/>
        </w:tabs>
        <w:spacing w:before="6"/>
        <w:ind w:hanging="421"/>
        <w:jc w:val="both"/>
        <w:rPr>
          <w:rFonts w:ascii="Times New Roman" w:eastAsia="Times New Roman"/>
        </w:rPr>
      </w:pPr>
      <w:r>
        <w:t>输出格式说明：</w:t>
      </w:r>
    </w:p>
    <w:p w14:paraId="73DEE2A2" w14:textId="77777777" w:rsidR="0064066A" w:rsidRDefault="00714437">
      <w:pPr>
        <w:pStyle w:val="a3"/>
        <w:spacing w:before="4" w:line="242" w:lineRule="auto"/>
        <w:ind w:left="280" w:right="360" w:firstLine="479"/>
        <w:jc w:val="right"/>
      </w:pPr>
      <w:r>
        <w:rPr>
          <w:spacing w:val="-9"/>
        </w:rPr>
        <w:t>针对每一条查询，在一行中输出两文件的相似度，即两文件的公共词汇量占</w:t>
      </w:r>
      <w:r>
        <w:rPr>
          <w:spacing w:val="-5"/>
        </w:rPr>
        <w:t>两文件总词汇量的百分比，精确到小数点后</w:t>
      </w:r>
      <w:r>
        <w:rPr>
          <w:spacing w:val="-5"/>
        </w:rPr>
        <w:t xml:space="preserve"> </w:t>
      </w:r>
      <w:r>
        <w:rPr>
          <w:rFonts w:ascii="Times New Roman" w:eastAsia="Times New Roman" w:hAnsi="Times New Roman"/>
        </w:rPr>
        <w:t xml:space="preserve">1 </w:t>
      </w:r>
      <w:r>
        <w:rPr>
          <w:spacing w:val="-11"/>
        </w:rPr>
        <w:t>位。注意这里的一个</w:t>
      </w:r>
      <w:r>
        <w:rPr>
          <w:spacing w:val="-11"/>
        </w:rPr>
        <w:t>“</w:t>
      </w:r>
      <w:r>
        <w:rPr>
          <w:spacing w:val="-11"/>
        </w:rPr>
        <w:t>单词</w:t>
      </w:r>
      <w:r>
        <w:rPr>
          <w:spacing w:val="-11"/>
        </w:rPr>
        <w:t>”</w:t>
      </w:r>
      <w:r>
        <w:rPr>
          <w:spacing w:val="-11"/>
        </w:rPr>
        <w:t>只包</w:t>
      </w:r>
    </w:p>
    <w:p w14:paraId="48A95C68" w14:textId="77777777" w:rsidR="0064066A" w:rsidRDefault="00714437">
      <w:pPr>
        <w:pStyle w:val="a3"/>
        <w:spacing w:before="3"/>
        <w:ind w:right="355"/>
        <w:jc w:val="right"/>
        <w:rPr>
          <w:rFonts w:ascii="Times New Roman" w:eastAsia="Times New Roman"/>
        </w:rPr>
      </w:pPr>
      <w:proofErr w:type="gramStart"/>
      <w:r>
        <w:rPr>
          <w:spacing w:val="-4"/>
        </w:rPr>
        <w:t>括</w:t>
      </w:r>
      <w:proofErr w:type="gramEnd"/>
      <w:r>
        <w:rPr>
          <w:spacing w:val="-4"/>
        </w:rPr>
        <w:t>仅由英文字母组成的、长度不小于</w:t>
      </w:r>
      <w:r>
        <w:rPr>
          <w:spacing w:val="-4"/>
        </w:rPr>
        <w:t xml:space="preserve"> </w:t>
      </w:r>
      <w:r>
        <w:rPr>
          <w:rFonts w:ascii="Times New Roman" w:eastAsia="Times New Roman"/>
        </w:rPr>
        <w:t>3</w:t>
      </w:r>
      <w:r>
        <w:rPr>
          <w:spacing w:val="-9"/>
        </w:rPr>
        <w:t>、且不超过</w:t>
      </w:r>
      <w:r>
        <w:rPr>
          <w:spacing w:val="-9"/>
        </w:rPr>
        <w:t xml:space="preserve">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6"/>
        </w:rPr>
        <w:t>的英文单词，长度超过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>10</w:t>
      </w:r>
    </w:p>
    <w:p w14:paraId="244AEFDA" w14:textId="77777777" w:rsidR="0064066A" w:rsidRDefault="00714437">
      <w:pPr>
        <w:pStyle w:val="a3"/>
        <w:spacing w:before="5" w:line="242" w:lineRule="auto"/>
        <w:ind w:left="280" w:right="302"/>
      </w:pPr>
      <w:r>
        <w:t>的只考虑前</w:t>
      </w:r>
      <w:r>
        <w:t xml:space="preserve"> </w:t>
      </w:r>
      <w:r>
        <w:rPr>
          <w:rFonts w:ascii="Times New Roman" w:eastAsia="Times New Roman" w:hAnsi="Times New Roman"/>
        </w:rPr>
        <w:t xml:space="preserve">10 </w:t>
      </w:r>
      <w:proofErr w:type="gramStart"/>
      <w:r>
        <w:t>个</w:t>
      </w:r>
      <w:proofErr w:type="gramEnd"/>
      <w:r>
        <w:t>字母。单词间以任何非英文字母隔开。另外，大小写不同的同一单词被认为是相同的单词，例如</w:t>
      </w:r>
      <w:r>
        <w:t>“</w:t>
      </w:r>
      <w:r>
        <w:rPr>
          <w:rFonts w:ascii="Times New Roman" w:eastAsia="Times New Roman" w:hAnsi="Times New Roman"/>
        </w:rPr>
        <w:t>You</w:t>
      </w:r>
      <w:r>
        <w:t>”</w:t>
      </w:r>
      <w:r>
        <w:t>和</w:t>
      </w:r>
      <w:r>
        <w:t>“</w:t>
      </w:r>
      <w:r>
        <w:rPr>
          <w:rFonts w:ascii="Times New Roman" w:eastAsia="Times New Roman" w:hAnsi="Times New Roman"/>
        </w:rPr>
        <w:t>you</w:t>
      </w:r>
      <w:r>
        <w:t>”</w:t>
      </w:r>
      <w:r>
        <w:t>是同一个单词。</w:t>
      </w:r>
    </w:p>
    <w:p w14:paraId="69E05183" w14:textId="77777777" w:rsidR="0064066A" w:rsidRDefault="00714437">
      <w:pPr>
        <w:pStyle w:val="4"/>
        <w:numPr>
          <w:ilvl w:val="1"/>
          <w:numId w:val="4"/>
        </w:numPr>
        <w:tabs>
          <w:tab w:val="left" w:pos="1061"/>
        </w:tabs>
        <w:spacing w:before="3"/>
        <w:ind w:hanging="421"/>
        <w:rPr>
          <w:rFonts w:ascii="Times New Roman" w:eastAsia="Times New Roman"/>
        </w:rPr>
      </w:pPr>
      <w:r>
        <w:t>样例输入与输出：</w:t>
      </w:r>
    </w:p>
    <w:p w14:paraId="5DA40E31" w14:textId="77777777" w:rsidR="0064066A" w:rsidRDefault="0064066A">
      <w:pPr>
        <w:pStyle w:val="a3"/>
        <w:rPr>
          <w:b/>
          <w:sz w:val="20"/>
        </w:rPr>
      </w:pPr>
    </w:p>
    <w:p w14:paraId="79C15473" w14:textId="77777777" w:rsidR="0064066A" w:rsidRDefault="0064066A">
      <w:pPr>
        <w:pStyle w:val="a3"/>
        <w:rPr>
          <w:b/>
          <w:sz w:val="29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6527"/>
        <w:gridCol w:w="1039"/>
      </w:tblGrid>
      <w:tr w:rsidR="0064066A" w14:paraId="4D290D94" w14:textId="77777777">
        <w:trPr>
          <w:trHeight w:val="611"/>
        </w:trPr>
        <w:tc>
          <w:tcPr>
            <w:tcW w:w="1058" w:type="dxa"/>
            <w:tcBorders>
              <w:left w:val="single" w:sz="6" w:space="0" w:color="000000"/>
            </w:tcBorders>
          </w:tcPr>
          <w:p w14:paraId="08D1BA24" w14:textId="77777777" w:rsidR="0064066A" w:rsidRDefault="00714437">
            <w:pPr>
              <w:pStyle w:val="TableParagraph"/>
              <w:spacing w:before="151"/>
              <w:ind w:left="153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6527" w:type="dxa"/>
          </w:tcPr>
          <w:p w14:paraId="70DE9C04" w14:textId="77777777" w:rsidR="0064066A" w:rsidRDefault="00714437">
            <w:pPr>
              <w:pStyle w:val="TableParagraph"/>
              <w:spacing w:before="151"/>
              <w:ind w:left="153"/>
              <w:rPr>
                <w:sz w:val="24"/>
              </w:rPr>
            </w:pPr>
            <w:r>
              <w:rPr>
                <w:sz w:val="24"/>
              </w:rPr>
              <w:t>输入</w:t>
            </w:r>
          </w:p>
        </w:tc>
        <w:tc>
          <w:tcPr>
            <w:tcW w:w="1039" w:type="dxa"/>
            <w:tcBorders>
              <w:right w:val="single" w:sz="6" w:space="0" w:color="000000"/>
            </w:tcBorders>
          </w:tcPr>
          <w:p w14:paraId="27143459" w14:textId="77777777" w:rsidR="0064066A" w:rsidRDefault="00714437">
            <w:pPr>
              <w:pStyle w:val="TableParagraph"/>
              <w:spacing w:before="151"/>
              <w:ind w:left="153"/>
              <w:rPr>
                <w:sz w:val="24"/>
              </w:rPr>
            </w:pPr>
            <w:r>
              <w:rPr>
                <w:sz w:val="24"/>
              </w:rPr>
              <w:t>输出</w:t>
            </w:r>
          </w:p>
        </w:tc>
      </w:tr>
      <w:tr w:rsidR="0064066A" w14:paraId="5FD1E540" w14:textId="77777777">
        <w:trPr>
          <w:trHeight w:val="3422"/>
        </w:trPr>
        <w:tc>
          <w:tcPr>
            <w:tcW w:w="1058" w:type="dxa"/>
            <w:tcBorders>
              <w:left w:val="single" w:sz="6" w:space="0" w:color="000000"/>
            </w:tcBorders>
          </w:tcPr>
          <w:p w14:paraId="3AFAB90A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3F99790B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7DC56E9D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1A317227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75F4F20B" w14:textId="77777777" w:rsidR="0064066A" w:rsidRDefault="0064066A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0F692D2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527" w:type="dxa"/>
          </w:tcPr>
          <w:p w14:paraId="1E6B61D3" w14:textId="77777777" w:rsidR="0064066A" w:rsidRDefault="00714437">
            <w:pPr>
              <w:pStyle w:val="TableParagraph"/>
              <w:spacing w:before="150"/>
              <w:ind w:left="153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1894A5D6" w14:textId="77777777" w:rsidR="0064066A" w:rsidRDefault="00714437">
            <w:pPr>
              <w:pStyle w:val="TableParagraph"/>
              <w:spacing w:before="6" w:line="242" w:lineRule="auto"/>
              <w:ind w:left="153" w:right="4952"/>
              <w:rPr>
                <w:sz w:val="24"/>
              </w:rPr>
            </w:pPr>
            <w:r>
              <w:rPr>
                <w:sz w:val="24"/>
              </w:rPr>
              <w:t xml:space="preserve">Aaa Bbb </w:t>
            </w:r>
            <w:r>
              <w:rPr>
                <w:spacing w:val="-6"/>
                <w:sz w:val="24"/>
              </w:rPr>
              <w:t xml:space="preserve">Ccc </w:t>
            </w:r>
            <w:r>
              <w:rPr>
                <w:sz w:val="24"/>
              </w:rPr>
              <w:t>#</w:t>
            </w:r>
          </w:p>
          <w:p w14:paraId="19AAAF7A" w14:textId="77777777" w:rsidR="0064066A" w:rsidRDefault="00714437">
            <w:pPr>
              <w:pStyle w:val="TableParagraph"/>
              <w:spacing w:before="2" w:line="242" w:lineRule="auto"/>
              <w:ind w:left="153" w:right="4952"/>
              <w:rPr>
                <w:sz w:val="24"/>
              </w:rPr>
            </w:pPr>
            <w:r>
              <w:rPr>
                <w:sz w:val="24"/>
              </w:rPr>
              <w:t xml:space="preserve">Bbb Ccc </w:t>
            </w:r>
            <w:r>
              <w:rPr>
                <w:spacing w:val="-6"/>
                <w:sz w:val="24"/>
              </w:rPr>
              <w:t xml:space="preserve">Ddd </w:t>
            </w:r>
            <w:r>
              <w:rPr>
                <w:sz w:val="24"/>
              </w:rPr>
              <w:t>#</w:t>
            </w:r>
          </w:p>
          <w:p w14:paraId="441A9FA8" w14:textId="77777777" w:rsidR="0064066A" w:rsidRPr="00A726D7" w:rsidRDefault="00714437">
            <w:pPr>
              <w:pStyle w:val="TableParagraph"/>
              <w:spacing w:before="3" w:line="242" w:lineRule="auto"/>
              <w:ind w:left="153" w:right="4715"/>
              <w:rPr>
                <w:sz w:val="24"/>
                <w:lang w:val="en-US"/>
              </w:rPr>
            </w:pPr>
            <w:r w:rsidRPr="00A726D7">
              <w:rPr>
                <w:sz w:val="24"/>
                <w:lang w:val="en-US"/>
              </w:rPr>
              <w:t xml:space="preserve">Aaa2 ccc </w:t>
            </w:r>
            <w:proofErr w:type="spellStart"/>
            <w:r w:rsidRPr="00A726D7">
              <w:rPr>
                <w:sz w:val="24"/>
                <w:lang w:val="en-US"/>
              </w:rPr>
              <w:t>Eee</w:t>
            </w:r>
            <w:proofErr w:type="spellEnd"/>
            <w:r w:rsidRPr="00A726D7">
              <w:rPr>
                <w:sz w:val="24"/>
                <w:lang w:val="en-US"/>
              </w:rPr>
              <w:t xml:space="preserve"> is at </w:t>
            </w:r>
            <w:proofErr w:type="spellStart"/>
            <w:r w:rsidRPr="00A726D7">
              <w:rPr>
                <w:spacing w:val="-3"/>
                <w:sz w:val="24"/>
                <w:lang w:val="en-US"/>
              </w:rPr>
              <w:t>Ddd@Fff</w:t>
            </w:r>
            <w:proofErr w:type="spellEnd"/>
            <w:r w:rsidRPr="00A726D7">
              <w:rPr>
                <w:spacing w:val="-3"/>
                <w:sz w:val="24"/>
                <w:lang w:val="en-US"/>
              </w:rPr>
              <w:t xml:space="preserve"> </w:t>
            </w:r>
            <w:r w:rsidRPr="00A726D7">
              <w:rPr>
                <w:sz w:val="24"/>
                <w:lang w:val="en-US"/>
              </w:rPr>
              <w:t>#</w:t>
            </w:r>
          </w:p>
          <w:p w14:paraId="4C6BBCAF" w14:textId="77777777" w:rsidR="0064066A" w:rsidRDefault="00714437">
            <w:pPr>
              <w:pStyle w:val="TableParagraph"/>
              <w:spacing w:before="5"/>
              <w:ind w:left="153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5C325872" w14:textId="77777777" w:rsidR="0064066A" w:rsidRDefault="00714437">
            <w:pPr>
              <w:pStyle w:val="TableParagraph"/>
              <w:spacing w:before="4"/>
              <w:ind w:left="153"/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  <w:tc>
          <w:tcPr>
            <w:tcW w:w="1039" w:type="dxa"/>
            <w:tcBorders>
              <w:right w:val="single" w:sz="6" w:space="0" w:color="000000"/>
            </w:tcBorders>
          </w:tcPr>
          <w:p w14:paraId="1277E336" w14:textId="77777777" w:rsidR="0064066A" w:rsidRDefault="0064066A">
            <w:pPr>
              <w:pStyle w:val="TableParagraph"/>
              <w:rPr>
                <w:b/>
                <w:sz w:val="24"/>
              </w:rPr>
            </w:pPr>
          </w:p>
          <w:p w14:paraId="1C544145" w14:textId="77777777" w:rsidR="0064066A" w:rsidRDefault="0064066A">
            <w:pPr>
              <w:pStyle w:val="TableParagraph"/>
              <w:rPr>
                <w:b/>
                <w:sz w:val="24"/>
              </w:rPr>
            </w:pPr>
          </w:p>
          <w:p w14:paraId="6758C5D0" w14:textId="77777777" w:rsidR="0064066A" w:rsidRDefault="0064066A">
            <w:pPr>
              <w:pStyle w:val="TableParagraph"/>
              <w:rPr>
                <w:b/>
                <w:sz w:val="24"/>
              </w:rPr>
            </w:pPr>
          </w:p>
          <w:p w14:paraId="53A99CEB" w14:textId="77777777" w:rsidR="0064066A" w:rsidRDefault="0064066A">
            <w:pPr>
              <w:pStyle w:val="TableParagraph"/>
              <w:rPr>
                <w:b/>
                <w:sz w:val="24"/>
              </w:rPr>
            </w:pPr>
          </w:p>
          <w:p w14:paraId="2CF5D3D7" w14:textId="77777777" w:rsidR="0064066A" w:rsidRDefault="00714437">
            <w:pPr>
              <w:pStyle w:val="TableParagraph"/>
              <w:spacing w:before="169"/>
              <w:ind w:left="153"/>
              <w:rPr>
                <w:sz w:val="24"/>
              </w:rPr>
            </w:pPr>
            <w:r>
              <w:rPr>
                <w:sz w:val="24"/>
              </w:rPr>
              <w:t>50.0%</w:t>
            </w:r>
          </w:p>
          <w:p w14:paraId="6DCCAB3B" w14:textId="77777777" w:rsidR="0064066A" w:rsidRDefault="00714437">
            <w:pPr>
              <w:pStyle w:val="TableParagraph"/>
              <w:spacing w:before="5"/>
              <w:ind w:left="153"/>
              <w:rPr>
                <w:sz w:val="24"/>
              </w:rPr>
            </w:pPr>
            <w:r>
              <w:rPr>
                <w:sz w:val="24"/>
              </w:rPr>
              <w:t>33.3%</w:t>
            </w:r>
          </w:p>
        </w:tc>
      </w:tr>
    </w:tbl>
    <w:p w14:paraId="1254BAF8" w14:textId="77777777" w:rsidR="0064066A" w:rsidRDefault="0064066A">
      <w:pPr>
        <w:rPr>
          <w:sz w:val="24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57957317" w14:textId="77777777" w:rsidR="0064066A" w:rsidRDefault="0064066A">
      <w:pPr>
        <w:pStyle w:val="a3"/>
        <w:spacing w:before="5"/>
        <w:rPr>
          <w:rFonts w:ascii="Times New Roman"/>
          <w:sz w:val="5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6527"/>
        <w:gridCol w:w="1039"/>
      </w:tblGrid>
      <w:tr w:rsidR="0064066A" w14:paraId="63FFAD3C" w14:textId="77777777">
        <w:trPr>
          <w:trHeight w:val="611"/>
        </w:trPr>
        <w:tc>
          <w:tcPr>
            <w:tcW w:w="1058" w:type="dxa"/>
            <w:tcBorders>
              <w:left w:val="single" w:sz="6" w:space="0" w:color="000000"/>
            </w:tcBorders>
          </w:tcPr>
          <w:p w14:paraId="1B6D1FA3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</w:tcPr>
          <w:p w14:paraId="4463615E" w14:textId="77777777" w:rsidR="0064066A" w:rsidRDefault="00714437">
            <w:pPr>
              <w:pStyle w:val="TableParagraph"/>
              <w:spacing w:before="151"/>
              <w:ind w:left="153"/>
              <w:rPr>
                <w:sz w:val="24"/>
              </w:rPr>
            </w:pPr>
            <w:r>
              <w:rPr>
                <w:sz w:val="24"/>
              </w:rPr>
              <w:t>1 3</w:t>
            </w:r>
          </w:p>
        </w:tc>
        <w:tc>
          <w:tcPr>
            <w:tcW w:w="1039" w:type="dxa"/>
            <w:tcBorders>
              <w:right w:val="single" w:sz="6" w:space="0" w:color="000000"/>
            </w:tcBorders>
          </w:tcPr>
          <w:p w14:paraId="339B32FC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09F94FBF" w14:textId="77777777">
        <w:trPr>
          <w:trHeight w:val="460"/>
        </w:trPr>
        <w:tc>
          <w:tcPr>
            <w:tcW w:w="1058" w:type="dxa"/>
            <w:tcBorders>
              <w:left w:val="single" w:sz="6" w:space="0" w:color="000000"/>
              <w:bottom w:val="nil"/>
            </w:tcBorders>
          </w:tcPr>
          <w:p w14:paraId="62A5BFC5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bottom w:val="nil"/>
            </w:tcBorders>
          </w:tcPr>
          <w:p w14:paraId="0BBAD4C4" w14:textId="77777777" w:rsidR="0064066A" w:rsidRDefault="00714437">
            <w:pPr>
              <w:pStyle w:val="TableParagraph"/>
              <w:spacing w:before="150" w:line="290" w:lineRule="exact"/>
              <w:ind w:left="15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39" w:type="dxa"/>
            <w:tcBorders>
              <w:bottom w:val="nil"/>
              <w:right w:val="single" w:sz="6" w:space="0" w:color="000000"/>
            </w:tcBorders>
          </w:tcPr>
          <w:p w14:paraId="198121C5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:rsidRPr="00A726D7" w14:paraId="39E86A52" w14:textId="77777777">
        <w:trPr>
          <w:trHeight w:val="311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3C75094F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70F2FB01" w14:textId="77777777" w:rsidR="0064066A" w:rsidRPr="00A726D7" w:rsidRDefault="00714437">
            <w:pPr>
              <w:pStyle w:val="TableParagraph"/>
              <w:spacing w:before="2" w:line="290" w:lineRule="exact"/>
              <w:ind w:left="153"/>
              <w:rPr>
                <w:sz w:val="24"/>
                <w:lang w:val="en-US"/>
              </w:rPr>
            </w:pPr>
            <w:r w:rsidRPr="00A726D7">
              <w:rPr>
                <w:sz w:val="24"/>
                <w:lang w:val="en-US"/>
              </w:rPr>
              <w:t xml:space="preserve">This is a test for repeated </w:t>
            </w:r>
            <w:proofErr w:type="spellStart"/>
            <w:r w:rsidRPr="00A726D7">
              <w:rPr>
                <w:sz w:val="24"/>
                <w:lang w:val="en-US"/>
              </w:rPr>
              <w:t>repeated</w:t>
            </w:r>
            <w:proofErr w:type="spellEnd"/>
            <w:r w:rsidRPr="00A726D7">
              <w:rPr>
                <w:sz w:val="24"/>
                <w:lang w:val="en-US"/>
              </w:rPr>
              <w:t xml:space="preserve"> words.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3494575D" w14:textId="77777777" w:rsidR="0064066A" w:rsidRPr="00A726D7" w:rsidRDefault="0064066A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64066A" w14:paraId="434AC55E" w14:textId="77777777">
        <w:trPr>
          <w:trHeight w:val="312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244395F8" w14:textId="77777777" w:rsidR="0064066A" w:rsidRPr="00A726D7" w:rsidRDefault="0064066A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4FDD1E30" w14:textId="77777777" w:rsidR="0064066A" w:rsidRDefault="00714437">
            <w:pPr>
              <w:pStyle w:val="TableParagraph"/>
              <w:spacing w:before="2" w:line="290" w:lineRule="exact"/>
              <w:ind w:left="153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70DC0222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071AE240" w14:textId="77777777">
        <w:trPr>
          <w:trHeight w:val="623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26827A19" w14:textId="77777777" w:rsidR="0064066A" w:rsidRDefault="00714437">
            <w:pPr>
              <w:pStyle w:val="TableParagraph"/>
              <w:spacing w:before="174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7692C77A" w14:textId="77777777" w:rsidR="0064066A" w:rsidRPr="00A726D7" w:rsidRDefault="00714437">
            <w:pPr>
              <w:pStyle w:val="TableParagraph"/>
              <w:tabs>
                <w:tab w:val="left" w:pos="5913"/>
              </w:tabs>
              <w:spacing w:before="2"/>
              <w:ind w:left="153"/>
              <w:rPr>
                <w:sz w:val="24"/>
                <w:lang w:val="en-US"/>
              </w:rPr>
            </w:pPr>
            <w:r w:rsidRPr="00A726D7">
              <w:rPr>
                <w:sz w:val="24"/>
                <w:lang w:val="en-US"/>
              </w:rPr>
              <w:t>All repeated words shall be counted only once.</w:t>
            </w:r>
            <w:r w:rsidRPr="00A726D7">
              <w:rPr>
                <w:sz w:val="24"/>
                <w:lang w:val="en-US"/>
              </w:rPr>
              <w:tab/>
              <w:t>A</w:t>
            </w:r>
          </w:p>
          <w:p w14:paraId="77FB8E93" w14:textId="77777777" w:rsidR="0064066A" w:rsidRPr="00A726D7" w:rsidRDefault="00714437">
            <w:pPr>
              <w:pStyle w:val="TableParagraph"/>
              <w:spacing w:before="4" w:line="290" w:lineRule="exact"/>
              <w:ind w:left="153"/>
              <w:rPr>
                <w:sz w:val="24"/>
                <w:lang w:val="en-US"/>
              </w:rPr>
            </w:pPr>
            <w:proofErr w:type="spellStart"/>
            <w:r w:rsidRPr="00A726D7">
              <w:rPr>
                <w:sz w:val="24"/>
                <w:lang w:val="en-US"/>
              </w:rPr>
              <w:t>longlongword</w:t>
            </w:r>
            <w:proofErr w:type="spellEnd"/>
            <w:r w:rsidRPr="00A726D7">
              <w:rPr>
                <w:sz w:val="24"/>
                <w:lang w:val="en-US"/>
              </w:rPr>
              <w:t xml:space="preserve"> is the same as this </w:t>
            </w:r>
            <w:proofErr w:type="spellStart"/>
            <w:r w:rsidRPr="00A726D7">
              <w:rPr>
                <w:sz w:val="24"/>
                <w:lang w:val="en-US"/>
              </w:rPr>
              <w:t>longlongwo</w:t>
            </w:r>
            <w:proofErr w:type="spellEnd"/>
            <w:r w:rsidRPr="00A726D7">
              <w:rPr>
                <w:sz w:val="24"/>
                <w:lang w:val="en-US"/>
              </w:rPr>
              <w:t>.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089995F7" w14:textId="77777777" w:rsidR="0064066A" w:rsidRDefault="00714437">
            <w:pPr>
              <w:pStyle w:val="TableParagraph"/>
              <w:spacing w:before="158"/>
              <w:ind w:left="153"/>
              <w:rPr>
                <w:sz w:val="24"/>
              </w:rPr>
            </w:pPr>
            <w:r>
              <w:rPr>
                <w:sz w:val="24"/>
              </w:rPr>
              <w:t>23.1%</w:t>
            </w:r>
          </w:p>
        </w:tc>
      </w:tr>
      <w:tr w:rsidR="0064066A" w14:paraId="4B8CE06A" w14:textId="77777777">
        <w:trPr>
          <w:trHeight w:val="312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2D666999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4CEDDCD6" w14:textId="77777777" w:rsidR="0064066A" w:rsidRDefault="00714437">
            <w:pPr>
              <w:pStyle w:val="TableParagraph"/>
              <w:spacing w:before="2" w:line="290" w:lineRule="exact"/>
              <w:ind w:left="153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5C3DD7CE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62699E89" w14:textId="77777777">
        <w:trPr>
          <w:trHeight w:val="311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768A0F88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2982CA1F" w14:textId="77777777" w:rsidR="0064066A" w:rsidRDefault="00714437">
            <w:pPr>
              <w:pStyle w:val="TableParagraph"/>
              <w:spacing w:before="2" w:line="290" w:lineRule="exact"/>
              <w:ind w:left="15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1990C887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4471B8C3" w14:textId="77777777">
        <w:trPr>
          <w:trHeight w:val="465"/>
        </w:trPr>
        <w:tc>
          <w:tcPr>
            <w:tcW w:w="1058" w:type="dxa"/>
            <w:tcBorders>
              <w:top w:val="nil"/>
              <w:left w:val="single" w:sz="6" w:space="0" w:color="000000"/>
            </w:tcBorders>
          </w:tcPr>
          <w:p w14:paraId="08F3D027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</w:tcBorders>
          </w:tcPr>
          <w:p w14:paraId="0C852E9B" w14:textId="77777777" w:rsidR="0064066A" w:rsidRDefault="00714437">
            <w:pPr>
              <w:pStyle w:val="TableParagraph"/>
              <w:spacing w:before="2"/>
              <w:ind w:left="153"/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  <w:tc>
          <w:tcPr>
            <w:tcW w:w="1039" w:type="dxa"/>
            <w:tcBorders>
              <w:top w:val="nil"/>
              <w:right w:val="single" w:sz="6" w:space="0" w:color="000000"/>
            </w:tcBorders>
          </w:tcPr>
          <w:p w14:paraId="6C5999E4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0E1C52D8" w14:textId="77777777">
        <w:trPr>
          <w:trHeight w:val="458"/>
        </w:trPr>
        <w:tc>
          <w:tcPr>
            <w:tcW w:w="1058" w:type="dxa"/>
            <w:tcBorders>
              <w:left w:val="single" w:sz="6" w:space="0" w:color="000000"/>
              <w:bottom w:val="nil"/>
            </w:tcBorders>
          </w:tcPr>
          <w:p w14:paraId="59C9F145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bottom w:val="nil"/>
            </w:tcBorders>
          </w:tcPr>
          <w:p w14:paraId="3339DB81" w14:textId="77777777" w:rsidR="0064066A" w:rsidRDefault="00714437">
            <w:pPr>
              <w:pStyle w:val="TableParagraph"/>
              <w:spacing w:before="149" w:line="290" w:lineRule="exact"/>
              <w:ind w:left="15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39" w:type="dxa"/>
            <w:tcBorders>
              <w:bottom w:val="nil"/>
              <w:right w:val="single" w:sz="6" w:space="0" w:color="000000"/>
            </w:tcBorders>
          </w:tcPr>
          <w:p w14:paraId="4DA6ABDE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:rsidRPr="00A726D7" w14:paraId="095550A8" w14:textId="77777777">
        <w:trPr>
          <w:trHeight w:val="312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6FA2F139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590CFFDB" w14:textId="77777777" w:rsidR="0064066A" w:rsidRPr="00A726D7" w:rsidRDefault="00714437">
            <w:pPr>
              <w:pStyle w:val="TableParagraph"/>
              <w:spacing w:before="2" w:line="290" w:lineRule="exact"/>
              <w:ind w:left="153"/>
              <w:rPr>
                <w:sz w:val="24"/>
                <w:lang w:val="en-US"/>
              </w:rPr>
            </w:pPr>
            <w:r w:rsidRPr="00A726D7">
              <w:rPr>
                <w:sz w:val="24"/>
                <w:lang w:val="en-US"/>
              </w:rPr>
              <w:t>This is a test to show ...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62C060FA" w14:textId="77777777" w:rsidR="0064066A" w:rsidRPr="00A726D7" w:rsidRDefault="0064066A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64066A" w14:paraId="555C423B" w14:textId="77777777">
        <w:trPr>
          <w:trHeight w:val="308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2903FDD9" w14:textId="77777777" w:rsidR="0064066A" w:rsidRPr="00A726D7" w:rsidRDefault="0064066A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192E25E2" w14:textId="77777777" w:rsidR="0064066A" w:rsidRDefault="00714437">
            <w:pPr>
              <w:pStyle w:val="TableParagraph"/>
              <w:spacing w:before="2" w:line="286" w:lineRule="exact"/>
              <w:ind w:left="153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1A6FFD7C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32614262" w14:textId="77777777">
        <w:trPr>
          <w:trHeight w:val="324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4F65B683" w14:textId="77777777" w:rsidR="0064066A" w:rsidRDefault="00714437">
            <w:pPr>
              <w:pStyle w:val="TableParagraph"/>
              <w:spacing w:before="22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0C179AB5" w14:textId="77777777" w:rsidR="0064066A" w:rsidRDefault="00714437">
            <w:pPr>
              <w:pStyle w:val="TableParagraph"/>
              <w:spacing w:before="6" w:line="299" w:lineRule="exact"/>
              <w:ind w:left="153"/>
              <w:rPr>
                <w:sz w:val="24"/>
              </w:rPr>
            </w:pPr>
            <w:r>
              <w:rPr>
                <w:sz w:val="24"/>
              </w:rPr>
              <w:t>Not similar at all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0096C070" w14:textId="77777777" w:rsidR="0064066A" w:rsidRDefault="00714437">
            <w:pPr>
              <w:pStyle w:val="TableParagraph"/>
              <w:spacing w:before="6" w:line="299" w:lineRule="exact"/>
              <w:ind w:left="153"/>
              <w:rPr>
                <w:sz w:val="24"/>
              </w:rPr>
            </w:pPr>
            <w:r>
              <w:rPr>
                <w:sz w:val="24"/>
              </w:rPr>
              <w:t>0.0%</w:t>
            </w:r>
          </w:p>
        </w:tc>
      </w:tr>
      <w:tr w:rsidR="0064066A" w14:paraId="308834E5" w14:textId="77777777">
        <w:trPr>
          <w:trHeight w:val="302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583C7E32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23C22C47" w14:textId="77777777" w:rsidR="0064066A" w:rsidRDefault="00714437">
            <w:pPr>
              <w:pStyle w:val="TableParagraph"/>
              <w:spacing w:line="283" w:lineRule="exact"/>
              <w:ind w:left="153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6B29755C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3AB7F298" w14:textId="77777777">
        <w:trPr>
          <w:trHeight w:val="311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74621360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718E3013" w14:textId="77777777" w:rsidR="0064066A" w:rsidRDefault="00714437">
            <w:pPr>
              <w:pStyle w:val="TableParagraph"/>
              <w:spacing w:before="2" w:line="290" w:lineRule="exact"/>
              <w:ind w:left="15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76D73FCF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0019362E" w14:textId="77777777">
        <w:trPr>
          <w:trHeight w:val="465"/>
        </w:trPr>
        <w:tc>
          <w:tcPr>
            <w:tcW w:w="1058" w:type="dxa"/>
            <w:tcBorders>
              <w:top w:val="nil"/>
              <w:left w:val="single" w:sz="6" w:space="0" w:color="000000"/>
            </w:tcBorders>
          </w:tcPr>
          <w:p w14:paraId="3DE27794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</w:tcBorders>
          </w:tcPr>
          <w:p w14:paraId="341231BF" w14:textId="77777777" w:rsidR="0064066A" w:rsidRDefault="00714437">
            <w:pPr>
              <w:pStyle w:val="TableParagraph"/>
              <w:spacing w:before="2"/>
              <w:ind w:left="153"/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  <w:tc>
          <w:tcPr>
            <w:tcW w:w="1039" w:type="dxa"/>
            <w:tcBorders>
              <w:top w:val="nil"/>
              <w:right w:val="single" w:sz="6" w:space="0" w:color="000000"/>
            </w:tcBorders>
          </w:tcPr>
          <w:p w14:paraId="390B4314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0B0EBF18" w14:textId="77777777">
        <w:trPr>
          <w:trHeight w:val="460"/>
        </w:trPr>
        <w:tc>
          <w:tcPr>
            <w:tcW w:w="1058" w:type="dxa"/>
            <w:tcBorders>
              <w:left w:val="single" w:sz="6" w:space="0" w:color="000000"/>
              <w:bottom w:val="nil"/>
            </w:tcBorders>
          </w:tcPr>
          <w:p w14:paraId="62402301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bottom w:val="nil"/>
            </w:tcBorders>
          </w:tcPr>
          <w:p w14:paraId="518BC238" w14:textId="77777777" w:rsidR="0064066A" w:rsidRDefault="00714437">
            <w:pPr>
              <w:pStyle w:val="TableParagraph"/>
              <w:spacing w:before="150" w:line="290" w:lineRule="exact"/>
              <w:ind w:left="15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39" w:type="dxa"/>
            <w:tcBorders>
              <w:bottom w:val="nil"/>
              <w:right w:val="single" w:sz="6" w:space="0" w:color="000000"/>
            </w:tcBorders>
          </w:tcPr>
          <w:p w14:paraId="79A6B22F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:rsidRPr="00A726D7" w14:paraId="718CB47B" w14:textId="77777777">
        <w:trPr>
          <w:trHeight w:val="311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4FC5C5AC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713D3C09" w14:textId="77777777" w:rsidR="0064066A" w:rsidRPr="00A726D7" w:rsidRDefault="00714437">
            <w:pPr>
              <w:pStyle w:val="TableParagraph"/>
              <w:spacing w:before="2" w:line="290" w:lineRule="exact"/>
              <w:ind w:left="153"/>
              <w:rPr>
                <w:sz w:val="24"/>
                <w:lang w:val="en-US"/>
              </w:rPr>
            </w:pPr>
            <w:r w:rsidRPr="00A726D7">
              <w:rPr>
                <w:sz w:val="24"/>
                <w:lang w:val="en-US"/>
              </w:rPr>
              <w:t>These two files are the same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55351C54" w14:textId="77777777" w:rsidR="0064066A" w:rsidRPr="00A726D7" w:rsidRDefault="0064066A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64066A" w14:paraId="7E3776F4" w14:textId="77777777">
        <w:trPr>
          <w:trHeight w:val="308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3DF4B717" w14:textId="77777777" w:rsidR="0064066A" w:rsidRPr="00A726D7" w:rsidRDefault="0064066A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7020B01D" w14:textId="77777777" w:rsidR="0064066A" w:rsidRDefault="00714437">
            <w:pPr>
              <w:pStyle w:val="TableParagraph"/>
              <w:spacing w:before="2" w:line="286" w:lineRule="exact"/>
              <w:ind w:left="153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311142AB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6AB06F39" w14:textId="77777777">
        <w:trPr>
          <w:trHeight w:val="325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30DB70DE" w14:textId="77777777" w:rsidR="0064066A" w:rsidRDefault="00714437">
            <w:pPr>
              <w:pStyle w:val="TableParagraph"/>
              <w:spacing w:before="22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6D85C2CC" w14:textId="77777777" w:rsidR="0064066A" w:rsidRPr="00A726D7" w:rsidRDefault="00714437">
            <w:pPr>
              <w:pStyle w:val="TableParagraph"/>
              <w:spacing w:before="6" w:line="299" w:lineRule="exact"/>
              <w:ind w:left="153"/>
              <w:rPr>
                <w:sz w:val="24"/>
                <w:lang w:val="en-US"/>
              </w:rPr>
            </w:pPr>
            <w:proofErr w:type="spellStart"/>
            <w:r w:rsidRPr="00A726D7">
              <w:rPr>
                <w:sz w:val="24"/>
                <w:lang w:val="en-US"/>
              </w:rPr>
              <w:t>these.two_files</w:t>
            </w:r>
            <w:proofErr w:type="spellEnd"/>
            <w:r w:rsidRPr="00A726D7">
              <w:rPr>
                <w:sz w:val="24"/>
                <w:lang w:val="en-US"/>
              </w:rPr>
              <w:t xml:space="preserve"> are the SAME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3F8EF742" w14:textId="77777777" w:rsidR="0064066A" w:rsidRDefault="00714437">
            <w:pPr>
              <w:pStyle w:val="TableParagraph"/>
              <w:spacing w:before="6" w:line="299" w:lineRule="exact"/>
              <w:ind w:left="153"/>
              <w:rPr>
                <w:sz w:val="24"/>
              </w:rPr>
            </w:pPr>
            <w:r>
              <w:rPr>
                <w:sz w:val="24"/>
              </w:rPr>
              <w:t>100.0%</w:t>
            </w:r>
          </w:p>
        </w:tc>
      </w:tr>
      <w:tr w:rsidR="0064066A" w14:paraId="05375919" w14:textId="77777777">
        <w:trPr>
          <w:trHeight w:val="302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0DA7CC28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794FC3F7" w14:textId="77777777" w:rsidR="0064066A" w:rsidRDefault="00714437">
            <w:pPr>
              <w:pStyle w:val="TableParagraph"/>
              <w:spacing w:line="283" w:lineRule="exact"/>
              <w:ind w:left="153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041DC5BB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0E2D31BF" w14:textId="77777777">
        <w:trPr>
          <w:trHeight w:val="311"/>
        </w:trPr>
        <w:tc>
          <w:tcPr>
            <w:tcW w:w="1058" w:type="dxa"/>
            <w:tcBorders>
              <w:top w:val="nil"/>
              <w:left w:val="single" w:sz="6" w:space="0" w:color="000000"/>
              <w:bottom w:val="nil"/>
            </w:tcBorders>
          </w:tcPr>
          <w:p w14:paraId="3761D678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  <w:bottom w:val="nil"/>
            </w:tcBorders>
          </w:tcPr>
          <w:p w14:paraId="3F6D90E3" w14:textId="77777777" w:rsidR="0064066A" w:rsidRDefault="00714437">
            <w:pPr>
              <w:pStyle w:val="TableParagraph"/>
              <w:spacing w:before="2" w:line="290" w:lineRule="exact"/>
              <w:ind w:left="15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9" w:type="dxa"/>
            <w:tcBorders>
              <w:top w:val="nil"/>
              <w:bottom w:val="nil"/>
              <w:right w:val="single" w:sz="6" w:space="0" w:color="000000"/>
            </w:tcBorders>
          </w:tcPr>
          <w:p w14:paraId="695C1F64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  <w:tr w:rsidR="0064066A" w14:paraId="193CF8B5" w14:textId="77777777">
        <w:trPr>
          <w:trHeight w:val="465"/>
        </w:trPr>
        <w:tc>
          <w:tcPr>
            <w:tcW w:w="1058" w:type="dxa"/>
            <w:tcBorders>
              <w:top w:val="nil"/>
              <w:left w:val="single" w:sz="6" w:space="0" w:color="000000"/>
            </w:tcBorders>
          </w:tcPr>
          <w:p w14:paraId="76DA2DDF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27" w:type="dxa"/>
            <w:tcBorders>
              <w:top w:val="nil"/>
            </w:tcBorders>
          </w:tcPr>
          <w:p w14:paraId="2B1EBAC6" w14:textId="77777777" w:rsidR="0064066A" w:rsidRDefault="00714437">
            <w:pPr>
              <w:pStyle w:val="TableParagraph"/>
              <w:spacing w:before="2"/>
              <w:ind w:left="153"/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  <w:tc>
          <w:tcPr>
            <w:tcW w:w="1039" w:type="dxa"/>
            <w:tcBorders>
              <w:top w:val="nil"/>
              <w:right w:val="single" w:sz="6" w:space="0" w:color="000000"/>
            </w:tcBorders>
          </w:tcPr>
          <w:p w14:paraId="54F01405" w14:textId="77777777" w:rsidR="0064066A" w:rsidRDefault="0064066A">
            <w:pPr>
              <w:pStyle w:val="TableParagraph"/>
              <w:rPr>
                <w:rFonts w:ascii="Times New Roman"/>
              </w:rPr>
            </w:pPr>
          </w:p>
        </w:tc>
      </w:tr>
    </w:tbl>
    <w:p w14:paraId="531DF904" w14:textId="77777777" w:rsidR="0064066A" w:rsidRDefault="0064066A">
      <w:pPr>
        <w:rPr>
          <w:rFonts w:ascii="Times New Roman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3FE6F04F" w14:textId="77777777" w:rsidR="0064066A" w:rsidRDefault="0064066A">
      <w:pPr>
        <w:pStyle w:val="a3"/>
        <w:spacing w:before="11"/>
        <w:rPr>
          <w:rFonts w:ascii="Times New Roman"/>
          <w:sz w:val="10"/>
        </w:rPr>
      </w:pPr>
    </w:p>
    <w:p w14:paraId="199DE915" w14:textId="77777777" w:rsidR="0064066A" w:rsidRDefault="00714437">
      <w:pPr>
        <w:pStyle w:val="3"/>
        <w:numPr>
          <w:ilvl w:val="0"/>
          <w:numId w:val="4"/>
        </w:numPr>
        <w:tabs>
          <w:tab w:val="left" w:pos="641"/>
        </w:tabs>
        <w:ind w:hanging="361"/>
      </w:pPr>
      <w:r>
        <w:t>实验过程</w:t>
      </w:r>
    </w:p>
    <w:p w14:paraId="5A03910F" w14:textId="77777777" w:rsidR="0064066A" w:rsidRDefault="0064066A">
      <w:pPr>
        <w:pStyle w:val="a3"/>
        <w:rPr>
          <w:b/>
          <w:sz w:val="30"/>
        </w:rPr>
      </w:pPr>
    </w:p>
    <w:p w14:paraId="55E0E2C3" w14:textId="77777777" w:rsidR="0064066A" w:rsidRDefault="0064066A">
      <w:pPr>
        <w:pStyle w:val="a3"/>
        <w:spacing w:before="5"/>
        <w:rPr>
          <w:b/>
          <w:sz w:val="39"/>
        </w:rPr>
      </w:pPr>
    </w:p>
    <w:p w14:paraId="2F68256A" w14:textId="77777777" w:rsidR="0064066A" w:rsidRDefault="00714437">
      <w:pPr>
        <w:pStyle w:val="3"/>
        <w:numPr>
          <w:ilvl w:val="1"/>
          <w:numId w:val="4"/>
        </w:numPr>
        <w:tabs>
          <w:tab w:val="left" w:pos="1061"/>
        </w:tabs>
        <w:spacing w:before="1"/>
        <w:ind w:hanging="421"/>
        <w:rPr>
          <w:rFonts w:ascii="Times New Roman" w:eastAsia="Times New Roman"/>
        </w:rPr>
      </w:pPr>
      <w:r>
        <w:t>问题描述</w:t>
      </w:r>
    </w:p>
    <w:p w14:paraId="49700D6D" w14:textId="77777777" w:rsidR="0064066A" w:rsidRDefault="00714437">
      <w:pPr>
        <w:spacing w:before="145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问题分析及功能描述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6ABFF818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619DA754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78292FF5" w14:textId="77777777" w:rsidR="0064066A" w:rsidRDefault="00714437">
      <w:pPr>
        <w:pStyle w:val="3"/>
        <w:numPr>
          <w:ilvl w:val="1"/>
          <w:numId w:val="4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数据结构与算法设计</w:t>
      </w:r>
    </w:p>
    <w:p w14:paraId="5F21C02A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逻辑结构分析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存储结构设计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关键算法思路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伪代码或流程图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2CD5F655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2757E403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71D3055A" w14:textId="77777777" w:rsidR="0064066A" w:rsidRDefault="00714437">
      <w:pPr>
        <w:pStyle w:val="3"/>
        <w:numPr>
          <w:ilvl w:val="1"/>
          <w:numId w:val="4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程序实现</w:t>
      </w:r>
    </w:p>
    <w:p w14:paraId="47814BB9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函数说明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函数之间的调用关系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关键算法的实现代码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4642E620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0F834560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3A092EFE" w14:textId="77777777" w:rsidR="0064066A" w:rsidRDefault="00714437">
      <w:pPr>
        <w:pStyle w:val="3"/>
        <w:numPr>
          <w:ilvl w:val="1"/>
          <w:numId w:val="4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实验结果</w:t>
      </w:r>
    </w:p>
    <w:p w14:paraId="0D5CAC2E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运行截图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结果分析描述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遇到的问题和解决办法等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37461563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16AF450B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5CF874CF" w14:textId="77777777" w:rsidR="0064066A" w:rsidRDefault="00714437">
      <w:pPr>
        <w:pStyle w:val="3"/>
        <w:numPr>
          <w:ilvl w:val="1"/>
          <w:numId w:val="4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实验总结</w:t>
      </w:r>
    </w:p>
    <w:p w14:paraId="42A623C8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实验体会、学习收获、过程总结等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7AB78FC9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6F1413F1" w14:textId="77777777" w:rsidR="0064066A" w:rsidRDefault="00714437">
      <w:pPr>
        <w:pStyle w:val="1"/>
        <w:ind w:right="814"/>
      </w:pPr>
      <w:bookmarkStart w:id="5" w:name="_bookmark4"/>
      <w:bookmarkEnd w:id="5"/>
      <w:r>
        <w:lastRenderedPageBreak/>
        <w:t>实验五</w:t>
      </w:r>
      <w:r>
        <w:t xml:space="preserve"> </w:t>
      </w:r>
      <w:r>
        <w:t>排序</w:t>
      </w:r>
    </w:p>
    <w:p w14:paraId="704E038D" w14:textId="77777777" w:rsidR="0064066A" w:rsidRDefault="00714437">
      <w:pPr>
        <w:pStyle w:val="1"/>
        <w:spacing w:before="163"/>
        <w:ind w:left="5345"/>
        <w:jc w:val="left"/>
      </w:pPr>
      <w:r>
        <w:t>——</w:t>
      </w:r>
      <w:r>
        <w:t>模拟</w:t>
      </w:r>
      <w:r>
        <w:t xml:space="preserve"> EXCEL </w:t>
      </w:r>
      <w:r>
        <w:t>排序</w:t>
      </w:r>
    </w:p>
    <w:p w14:paraId="7BEB33ED" w14:textId="77777777" w:rsidR="0064066A" w:rsidRDefault="0064066A">
      <w:pPr>
        <w:pStyle w:val="a3"/>
        <w:spacing w:before="5"/>
        <w:rPr>
          <w:rFonts w:ascii="黑体"/>
          <w:sz w:val="35"/>
        </w:rPr>
      </w:pPr>
    </w:p>
    <w:p w14:paraId="0934071C" w14:textId="77777777" w:rsidR="0064066A" w:rsidRDefault="00714437">
      <w:pPr>
        <w:pStyle w:val="3"/>
        <w:numPr>
          <w:ilvl w:val="0"/>
          <w:numId w:val="5"/>
        </w:numPr>
        <w:tabs>
          <w:tab w:val="left" w:pos="641"/>
        </w:tabs>
        <w:spacing w:before="0"/>
        <w:ind w:hanging="361"/>
        <w:jc w:val="both"/>
      </w:pPr>
      <w:r>
        <w:t>实验目的</w:t>
      </w:r>
    </w:p>
    <w:p w14:paraId="2C0161F7" w14:textId="77777777" w:rsidR="0064066A" w:rsidRDefault="00714437">
      <w:pPr>
        <w:pStyle w:val="a3"/>
        <w:spacing w:before="133"/>
        <w:ind w:left="760"/>
      </w:pPr>
      <w:r>
        <w:t>熟练掌握快速排序的库函数调用。</w:t>
      </w:r>
    </w:p>
    <w:p w14:paraId="4C17FB53" w14:textId="77777777" w:rsidR="0064066A" w:rsidRDefault="0064066A">
      <w:pPr>
        <w:pStyle w:val="a3"/>
        <w:spacing w:before="1"/>
        <w:rPr>
          <w:sz w:val="35"/>
        </w:rPr>
      </w:pPr>
    </w:p>
    <w:p w14:paraId="4F117AA4" w14:textId="77777777" w:rsidR="0064066A" w:rsidRDefault="00714437">
      <w:pPr>
        <w:pStyle w:val="3"/>
        <w:numPr>
          <w:ilvl w:val="0"/>
          <w:numId w:val="5"/>
        </w:numPr>
        <w:tabs>
          <w:tab w:val="left" w:pos="641"/>
        </w:tabs>
        <w:spacing w:before="0"/>
        <w:ind w:hanging="361"/>
        <w:jc w:val="both"/>
      </w:pPr>
      <w:r>
        <w:t>实验内容</w:t>
      </w:r>
    </w:p>
    <w:p w14:paraId="6C9AB719" w14:textId="77777777" w:rsidR="0064066A" w:rsidRDefault="00714437">
      <w:pPr>
        <w:pStyle w:val="a3"/>
        <w:spacing w:before="132"/>
        <w:ind w:left="760"/>
      </w:pPr>
      <w:r>
        <w:rPr>
          <w:rFonts w:ascii="Times New Roman" w:eastAsia="Times New Roman"/>
        </w:rPr>
        <w:t xml:space="preserve">Excel </w:t>
      </w:r>
      <w:r>
        <w:t>可以对一组</w:t>
      </w:r>
      <w:proofErr w:type="gramStart"/>
      <w:r>
        <w:t>纪录按</w:t>
      </w:r>
      <w:proofErr w:type="gramEnd"/>
      <w:r>
        <w:t>任意指</w:t>
      </w:r>
      <w:proofErr w:type="gramStart"/>
      <w:r>
        <w:t>定列</w:t>
      </w:r>
      <w:proofErr w:type="gramEnd"/>
      <w:r>
        <w:t>排序。现请编写程序实现类似功能。</w:t>
      </w:r>
    </w:p>
    <w:p w14:paraId="066F2BE7" w14:textId="77777777" w:rsidR="0064066A" w:rsidRDefault="0064066A">
      <w:pPr>
        <w:pStyle w:val="a3"/>
        <w:spacing w:before="1"/>
        <w:rPr>
          <w:sz w:val="35"/>
        </w:rPr>
      </w:pPr>
    </w:p>
    <w:p w14:paraId="71F3ED18" w14:textId="77777777" w:rsidR="0064066A" w:rsidRDefault="00714437">
      <w:pPr>
        <w:pStyle w:val="3"/>
        <w:numPr>
          <w:ilvl w:val="0"/>
          <w:numId w:val="5"/>
        </w:numPr>
        <w:tabs>
          <w:tab w:val="left" w:pos="641"/>
        </w:tabs>
        <w:spacing w:before="1"/>
        <w:ind w:hanging="361"/>
        <w:jc w:val="both"/>
      </w:pPr>
      <w:r>
        <w:t>实验要求</w:t>
      </w:r>
    </w:p>
    <w:p w14:paraId="35DBAA0E" w14:textId="77777777" w:rsidR="0064066A" w:rsidRDefault="00714437">
      <w:pPr>
        <w:pStyle w:val="4"/>
        <w:numPr>
          <w:ilvl w:val="1"/>
          <w:numId w:val="5"/>
        </w:numPr>
        <w:tabs>
          <w:tab w:val="left" w:pos="1061"/>
        </w:tabs>
        <w:spacing w:before="132"/>
        <w:ind w:hanging="421"/>
        <w:jc w:val="both"/>
        <w:rPr>
          <w:rFonts w:ascii="Times New Roman" w:eastAsia="Times New Roman"/>
        </w:rPr>
      </w:pPr>
      <w:r>
        <w:t>输入格式说明：</w:t>
      </w:r>
    </w:p>
    <w:p w14:paraId="4717AA23" w14:textId="77777777" w:rsidR="0064066A" w:rsidRDefault="00714437">
      <w:pPr>
        <w:pStyle w:val="a3"/>
        <w:spacing w:before="5" w:line="242" w:lineRule="auto"/>
        <w:ind w:left="280" w:right="356" w:firstLine="479"/>
        <w:jc w:val="both"/>
      </w:pPr>
      <w:r>
        <w:rPr>
          <w:spacing w:val="-12"/>
        </w:rPr>
        <w:t>输入的第</w:t>
      </w:r>
      <w:r>
        <w:rPr>
          <w:spacing w:val="-12"/>
        </w:rPr>
        <w:t xml:space="preserve"> </w:t>
      </w:r>
      <w:r>
        <w:rPr>
          <w:rFonts w:ascii="Times New Roman" w:eastAsia="Times New Roman"/>
        </w:rPr>
        <w:t xml:space="preserve">1 </w:t>
      </w:r>
      <w:r>
        <w:t>行包含两个正整数</w:t>
      </w:r>
      <w:r>
        <w:t xml:space="preserve"> </w:t>
      </w:r>
      <w:r>
        <w:rPr>
          <w:rFonts w:ascii="Times New Roman" w:eastAsia="Times New Roman"/>
        </w:rPr>
        <w:t>N (&lt;=105</w:t>
      </w:r>
      <w:r>
        <w:rPr>
          <w:rFonts w:ascii="Times New Roman" w:eastAsia="Times New Roman"/>
          <w:spacing w:val="29"/>
        </w:rPr>
        <w:t xml:space="preserve">) </w:t>
      </w:r>
      <w:r>
        <w:rPr>
          <w:spacing w:val="1"/>
        </w:rPr>
        <w:t>和</w:t>
      </w:r>
      <w:r>
        <w:rPr>
          <w:spacing w:val="1"/>
        </w:rPr>
        <w:t xml:space="preserve"> </w:t>
      </w:r>
      <w:r>
        <w:rPr>
          <w:rFonts w:ascii="Times New Roman" w:eastAsia="Times New Roman"/>
          <w:spacing w:val="-14"/>
        </w:rPr>
        <w:t>C</w:t>
      </w:r>
      <w:r>
        <w:rPr>
          <w:spacing w:val="-4"/>
        </w:rPr>
        <w:t>，其中</w:t>
      </w:r>
      <w:r>
        <w:rPr>
          <w:spacing w:val="-4"/>
        </w:rPr>
        <w:t xml:space="preserve"> 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59"/>
        </w:rPr>
        <w:t xml:space="preserve"> </w:t>
      </w:r>
      <w:r>
        <w:rPr>
          <w:spacing w:val="-3"/>
        </w:rPr>
        <w:t>是纪录的条数，</w:t>
      </w:r>
      <w:r>
        <w:rPr>
          <w:rFonts w:ascii="Times New Roman" w:eastAsia="Times New Roman"/>
          <w:spacing w:val="-19"/>
        </w:rPr>
        <w:t xml:space="preserve">C </w:t>
      </w:r>
      <w:r>
        <w:rPr>
          <w:spacing w:val="-2"/>
        </w:rPr>
        <w:t>是指定排序的列号。之后有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59"/>
        </w:rPr>
        <w:t xml:space="preserve"> </w:t>
      </w:r>
      <w:r>
        <w:rPr>
          <w:spacing w:val="-5"/>
        </w:rPr>
        <w:t>行，每行包含一条学生纪录。每条学生纪录由学</w:t>
      </w:r>
      <w:r>
        <w:t>号（</w:t>
      </w:r>
      <w:r>
        <w:rPr>
          <w:rFonts w:ascii="Times New Roman" w:eastAsia="Times New Roman"/>
        </w:rPr>
        <w:t xml:space="preserve">6 </w:t>
      </w:r>
      <w:r>
        <w:t>位数字，保证没有重复的学号</w:t>
      </w:r>
      <w:r>
        <w:rPr>
          <w:spacing w:val="-120"/>
        </w:rPr>
        <w:t>）</w:t>
      </w:r>
      <w:r>
        <w:t>、姓名（</w:t>
      </w:r>
      <w:r>
        <w:rPr>
          <w:spacing w:val="-8"/>
        </w:rPr>
        <w:t>不超过</w:t>
      </w:r>
      <w:r>
        <w:rPr>
          <w:spacing w:val="-8"/>
        </w:rPr>
        <w:t xml:space="preserve"> </w:t>
      </w:r>
      <w:r>
        <w:rPr>
          <w:rFonts w:ascii="Times New Roman" w:eastAsia="Times New Roman"/>
        </w:rPr>
        <w:t xml:space="preserve">8 </w:t>
      </w:r>
      <w:r>
        <w:rPr>
          <w:spacing w:val="-2"/>
        </w:rPr>
        <w:t>位且不包含空格的字符</w:t>
      </w:r>
      <w:r>
        <w:t>串</w:t>
      </w:r>
      <w:r>
        <w:rPr>
          <w:spacing w:val="-120"/>
        </w:rPr>
        <w:t>）</w:t>
      </w:r>
      <w:r>
        <w:t>、成绩（</w:t>
      </w:r>
      <w:r>
        <w:rPr>
          <w:rFonts w:ascii="Times New Roman" w:eastAsia="Times New Roman"/>
        </w:rPr>
        <w:t>[0, 100]</w:t>
      </w:r>
      <w:r>
        <w:rPr>
          <w:spacing w:val="-2"/>
        </w:rPr>
        <w:t>内的整数</w:t>
      </w:r>
      <w:r>
        <w:t>）</w:t>
      </w:r>
      <w:r>
        <w:rPr>
          <w:spacing w:val="-7"/>
        </w:rPr>
        <w:t>组成，相邻属性用</w:t>
      </w:r>
      <w:r>
        <w:rPr>
          <w:spacing w:val="-7"/>
        </w:rPr>
        <w:t xml:space="preserve"> </w:t>
      </w:r>
      <w:r>
        <w:rPr>
          <w:rFonts w:ascii="Times New Roman" w:eastAsia="Times New Roman"/>
        </w:rPr>
        <w:t xml:space="preserve">1 </w:t>
      </w:r>
      <w:proofErr w:type="gramStart"/>
      <w:r>
        <w:t>个</w:t>
      </w:r>
      <w:proofErr w:type="gramEnd"/>
      <w:r>
        <w:t>空格隔开。</w:t>
      </w:r>
    </w:p>
    <w:p w14:paraId="71E6CC64" w14:textId="77777777" w:rsidR="0064066A" w:rsidRDefault="00714437">
      <w:pPr>
        <w:pStyle w:val="4"/>
        <w:numPr>
          <w:ilvl w:val="1"/>
          <w:numId w:val="5"/>
        </w:numPr>
        <w:tabs>
          <w:tab w:val="left" w:pos="1061"/>
        </w:tabs>
        <w:ind w:hanging="421"/>
        <w:jc w:val="both"/>
        <w:rPr>
          <w:rFonts w:ascii="Times New Roman" w:eastAsia="Times New Roman"/>
        </w:rPr>
      </w:pPr>
      <w:r>
        <w:t>输出格式说明：</w:t>
      </w:r>
    </w:p>
    <w:p w14:paraId="3E3C03B3" w14:textId="77777777" w:rsidR="0064066A" w:rsidRDefault="00714437">
      <w:pPr>
        <w:pStyle w:val="a3"/>
        <w:spacing w:before="5" w:line="244" w:lineRule="auto"/>
        <w:ind w:left="280" w:right="354" w:firstLine="479"/>
        <w:jc w:val="both"/>
      </w:pPr>
      <w:r>
        <w:t>在</w:t>
      </w:r>
      <w:r>
        <w:t xml:space="preserve"> </w:t>
      </w:r>
      <w:r>
        <w:rPr>
          <w:rFonts w:ascii="Times New Roman" w:eastAsia="Times New Roman"/>
        </w:rPr>
        <w:t xml:space="preserve">N </w:t>
      </w:r>
      <w:r>
        <w:t>行中输出按要求排序后的结果，即：当</w:t>
      </w:r>
      <w:r>
        <w:t xml:space="preserve"> </w:t>
      </w:r>
      <w:r>
        <w:rPr>
          <w:rFonts w:ascii="Times New Roman" w:eastAsia="Times New Roman"/>
        </w:rPr>
        <w:t xml:space="preserve">C=1 </w:t>
      </w:r>
      <w:r>
        <w:t>时，按学号递增排序；</w:t>
      </w:r>
      <w:r>
        <w:t xml:space="preserve"> </w:t>
      </w:r>
      <w:r>
        <w:t>当</w:t>
      </w:r>
      <w:r>
        <w:t xml:space="preserve"> </w:t>
      </w:r>
      <w:r>
        <w:rPr>
          <w:rFonts w:ascii="Times New Roman" w:eastAsia="Times New Roman"/>
        </w:rPr>
        <w:t xml:space="preserve">C=2 </w:t>
      </w:r>
      <w:r>
        <w:t>时，按姓名的非递减字典序排序；当</w:t>
      </w:r>
      <w:r>
        <w:t xml:space="preserve"> </w:t>
      </w:r>
      <w:r>
        <w:rPr>
          <w:rFonts w:ascii="Times New Roman" w:eastAsia="Times New Roman"/>
        </w:rPr>
        <w:t xml:space="preserve">C=3 </w:t>
      </w:r>
      <w:r>
        <w:t>时，按成绩的非递减排序。当</w:t>
      </w:r>
      <w:proofErr w:type="gramStart"/>
      <w:r>
        <w:t>若干学生</w:t>
      </w:r>
      <w:proofErr w:type="gramEnd"/>
      <w:r>
        <w:t>具有相同姓名或者相同成绩时，则按他们的学号递增排序。</w:t>
      </w:r>
    </w:p>
    <w:p w14:paraId="1F66CF1C" w14:textId="77777777" w:rsidR="0064066A" w:rsidRDefault="00714437">
      <w:pPr>
        <w:pStyle w:val="4"/>
        <w:numPr>
          <w:ilvl w:val="1"/>
          <w:numId w:val="5"/>
        </w:numPr>
        <w:tabs>
          <w:tab w:val="left" w:pos="1061"/>
        </w:tabs>
        <w:spacing w:before="0" w:after="5" w:line="303" w:lineRule="exact"/>
        <w:ind w:hanging="421"/>
        <w:jc w:val="both"/>
        <w:rPr>
          <w:rFonts w:ascii="Times New Roman" w:eastAsia="Times New Roman"/>
        </w:rPr>
      </w:pPr>
      <w:r>
        <w:t>样例输入与输出：</w:t>
      </w:r>
    </w:p>
    <w:tbl>
      <w:tblPr>
        <w:tblW w:w="0" w:type="auto"/>
        <w:tblInd w:w="14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600"/>
        <w:gridCol w:w="2598"/>
      </w:tblGrid>
      <w:tr w:rsidR="0064066A" w14:paraId="3906BA71" w14:textId="77777777">
        <w:trPr>
          <w:trHeight w:val="611"/>
        </w:trPr>
        <w:tc>
          <w:tcPr>
            <w:tcW w:w="800" w:type="dxa"/>
            <w:tcBorders>
              <w:left w:val="single" w:sz="6" w:space="0" w:color="000000"/>
            </w:tcBorders>
          </w:tcPr>
          <w:p w14:paraId="462419EC" w14:textId="77777777" w:rsidR="0064066A" w:rsidRDefault="00714437">
            <w:pPr>
              <w:pStyle w:val="TableParagraph"/>
              <w:spacing w:before="150"/>
              <w:ind w:left="153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2600" w:type="dxa"/>
          </w:tcPr>
          <w:p w14:paraId="720347C6" w14:textId="77777777" w:rsidR="0064066A" w:rsidRDefault="00714437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sz w:val="24"/>
              </w:rPr>
              <w:t>输入</w:t>
            </w:r>
          </w:p>
        </w:tc>
        <w:tc>
          <w:tcPr>
            <w:tcW w:w="2598" w:type="dxa"/>
            <w:tcBorders>
              <w:right w:val="single" w:sz="6" w:space="0" w:color="000000"/>
            </w:tcBorders>
          </w:tcPr>
          <w:p w14:paraId="02E57D5B" w14:textId="77777777" w:rsidR="0064066A" w:rsidRDefault="00714437">
            <w:pPr>
              <w:pStyle w:val="TableParagraph"/>
              <w:spacing w:before="150"/>
              <w:ind w:left="152"/>
              <w:rPr>
                <w:sz w:val="24"/>
              </w:rPr>
            </w:pPr>
            <w:r>
              <w:rPr>
                <w:sz w:val="24"/>
              </w:rPr>
              <w:t>输出</w:t>
            </w:r>
          </w:p>
        </w:tc>
      </w:tr>
      <w:tr w:rsidR="0064066A" w14:paraId="13E1F287" w14:textId="77777777">
        <w:trPr>
          <w:trHeight w:val="1549"/>
        </w:trPr>
        <w:tc>
          <w:tcPr>
            <w:tcW w:w="800" w:type="dxa"/>
            <w:tcBorders>
              <w:left w:val="single" w:sz="6" w:space="0" w:color="000000"/>
            </w:tcBorders>
          </w:tcPr>
          <w:p w14:paraId="522B453D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610C0AE0" w14:textId="77777777" w:rsidR="0064066A" w:rsidRDefault="0064066A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260A2BC9" w14:textId="77777777" w:rsidR="0064066A" w:rsidRDefault="00714437">
            <w:pPr>
              <w:pStyle w:val="TableParagraph"/>
              <w:spacing w:before="1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0" w:type="dxa"/>
          </w:tcPr>
          <w:p w14:paraId="6F3E93E3" w14:textId="77777777" w:rsidR="0064066A" w:rsidRDefault="00714437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sz w:val="24"/>
              </w:rPr>
              <w:t>3 1</w:t>
            </w:r>
          </w:p>
          <w:p w14:paraId="4EBC4B73" w14:textId="77777777" w:rsidR="0064066A" w:rsidRDefault="00714437">
            <w:pPr>
              <w:pStyle w:val="TableParagraph"/>
              <w:tabs>
                <w:tab w:val="left" w:pos="1110"/>
                <w:tab w:val="left" w:pos="1950"/>
              </w:tabs>
              <w:spacing w:before="5"/>
              <w:ind w:left="150"/>
              <w:rPr>
                <w:sz w:val="24"/>
              </w:rPr>
            </w:pPr>
            <w:r>
              <w:rPr>
                <w:sz w:val="24"/>
              </w:rPr>
              <w:t>000007</w:t>
            </w:r>
            <w:r>
              <w:rPr>
                <w:sz w:val="24"/>
              </w:rPr>
              <w:tab/>
              <w:t>James</w:t>
            </w:r>
            <w:r>
              <w:rPr>
                <w:sz w:val="24"/>
              </w:rPr>
              <w:tab/>
              <w:t>85</w:t>
            </w:r>
          </w:p>
          <w:p w14:paraId="28A7487B" w14:textId="77777777" w:rsidR="0064066A" w:rsidRDefault="00714437">
            <w:pPr>
              <w:pStyle w:val="TableParagraph"/>
              <w:tabs>
                <w:tab w:val="left" w:pos="1110"/>
                <w:tab w:val="left" w:pos="1710"/>
              </w:tabs>
              <w:spacing w:before="4"/>
              <w:ind w:left="150"/>
              <w:rPr>
                <w:sz w:val="24"/>
              </w:rPr>
            </w:pPr>
            <w:r>
              <w:rPr>
                <w:sz w:val="24"/>
              </w:rPr>
              <w:t>000010</w:t>
            </w:r>
            <w:r>
              <w:rPr>
                <w:sz w:val="24"/>
              </w:rPr>
              <w:tab/>
              <w:t>Amy</w:t>
            </w:r>
            <w:r>
              <w:rPr>
                <w:sz w:val="24"/>
              </w:rPr>
              <w:tab/>
              <w:t>90</w:t>
            </w:r>
          </w:p>
          <w:p w14:paraId="34945806" w14:textId="77777777" w:rsidR="0064066A" w:rsidRDefault="00714437">
            <w:pPr>
              <w:pStyle w:val="TableParagraph"/>
              <w:tabs>
                <w:tab w:val="left" w:pos="1110"/>
                <w:tab w:val="left" w:pos="1710"/>
              </w:tabs>
              <w:spacing w:before="5"/>
              <w:ind w:left="150"/>
              <w:rPr>
                <w:sz w:val="24"/>
              </w:rPr>
            </w:pPr>
            <w:r>
              <w:rPr>
                <w:sz w:val="24"/>
              </w:rPr>
              <w:t>000001</w:t>
            </w:r>
            <w:r>
              <w:rPr>
                <w:sz w:val="24"/>
              </w:rPr>
              <w:tab/>
              <w:t>Zoe</w:t>
            </w:r>
            <w:r>
              <w:rPr>
                <w:sz w:val="24"/>
              </w:rPr>
              <w:tab/>
              <w:t>60</w:t>
            </w:r>
          </w:p>
        </w:tc>
        <w:tc>
          <w:tcPr>
            <w:tcW w:w="2598" w:type="dxa"/>
            <w:tcBorders>
              <w:right w:val="single" w:sz="6" w:space="0" w:color="000000"/>
            </w:tcBorders>
          </w:tcPr>
          <w:p w14:paraId="3A01A0A4" w14:textId="77777777" w:rsidR="0064066A" w:rsidRDefault="0064066A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6B7C91D6" w14:textId="77777777" w:rsidR="0064066A" w:rsidRDefault="00714437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000001 Zoe 60</w:t>
            </w:r>
          </w:p>
          <w:p w14:paraId="24F3ABEA" w14:textId="77777777" w:rsidR="0064066A" w:rsidRDefault="00714437">
            <w:pPr>
              <w:pStyle w:val="TableParagraph"/>
              <w:spacing w:before="4"/>
              <w:ind w:left="152"/>
              <w:rPr>
                <w:sz w:val="24"/>
              </w:rPr>
            </w:pPr>
            <w:r>
              <w:rPr>
                <w:sz w:val="24"/>
              </w:rPr>
              <w:t>000007 James 85</w:t>
            </w:r>
          </w:p>
          <w:p w14:paraId="3316FC83" w14:textId="77777777" w:rsidR="0064066A" w:rsidRDefault="00714437">
            <w:pPr>
              <w:pStyle w:val="TableParagraph"/>
              <w:spacing w:before="5"/>
              <w:ind w:left="152"/>
              <w:rPr>
                <w:sz w:val="24"/>
              </w:rPr>
            </w:pPr>
            <w:r>
              <w:rPr>
                <w:sz w:val="24"/>
              </w:rPr>
              <w:t>000010 Amy 90</w:t>
            </w:r>
          </w:p>
        </w:tc>
      </w:tr>
      <w:tr w:rsidR="0064066A" w14:paraId="3AFE1BA9" w14:textId="77777777">
        <w:trPr>
          <w:trHeight w:val="1859"/>
        </w:trPr>
        <w:tc>
          <w:tcPr>
            <w:tcW w:w="800" w:type="dxa"/>
            <w:tcBorders>
              <w:left w:val="single" w:sz="6" w:space="0" w:color="000000"/>
            </w:tcBorders>
          </w:tcPr>
          <w:p w14:paraId="5E21DCB7" w14:textId="77777777" w:rsidR="0064066A" w:rsidRDefault="0064066A">
            <w:pPr>
              <w:pStyle w:val="TableParagraph"/>
              <w:rPr>
                <w:b/>
                <w:sz w:val="26"/>
              </w:rPr>
            </w:pPr>
          </w:p>
          <w:p w14:paraId="541D30BF" w14:textId="77777777" w:rsidR="0064066A" w:rsidRDefault="0064066A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7EE3E82C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600" w:type="dxa"/>
          </w:tcPr>
          <w:p w14:paraId="084EE98E" w14:textId="77777777" w:rsidR="0064066A" w:rsidRDefault="00714437">
            <w:pPr>
              <w:pStyle w:val="TableParagraph"/>
              <w:spacing w:before="148"/>
              <w:ind w:left="150"/>
              <w:rPr>
                <w:sz w:val="24"/>
              </w:rPr>
            </w:pPr>
            <w:r>
              <w:rPr>
                <w:sz w:val="24"/>
              </w:rPr>
              <w:t>4 2</w:t>
            </w:r>
          </w:p>
          <w:p w14:paraId="5662B2F1" w14:textId="77777777" w:rsidR="0064066A" w:rsidRDefault="00714437">
            <w:pPr>
              <w:pStyle w:val="TableParagraph"/>
              <w:spacing w:before="5"/>
              <w:ind w:left="150"/>
              <w:rPr>
                <w:sz w:val="24"/>
              </w:rPr>
            </w:pPr>
            <w:r>
              <w:rPr>
                <w:sz w:val="24"/>
              </w:rPr>
              <w:t>000007 James 85</w:t>
            </w:r>
          </w:p>
          <w:p w14:paraId="2377B6E5" w14:textId="77777777" w:rsidR="0064066A" w:rsidRDefault="00714437">
            <w:pPr>
              <w:pStyle w:val="TableParagraph"/>
              <w:spacing w:before="5"/>
              <w:ind w:left="150"/>
              <w:rPr>
                <w:sz w:val="24"/>
              </w:rPr>
            </w:pPr>
            <w:r>
              <w:rPr>
                <w:sz w:val="24"/>
              </w:rPr>
              <w:t>000010 Amy 90</w:t>
            </w:r>
          </w:p>
          <w:p w14:paraId="42B045E2" w14:textId="77777777" w:rsidR="0064066A" w:rsidRDefault="00714437">
            <w:pPr>
              <w:pStyle w:val="TableParagraph"/>
              <w:spacing w:before="4"/>
              <w:ind w:left="150"/>
              <w:rPr>
                <w:sz w:val="24"/>
              </w:rPr>
            </w:pPr>
            <w:r>
              <w:rPr>
                <w:sz w:val="24"/>
              </w:rPr>
              <w:t>000001 Zoe 60</w:t>
            </w:r>
          </w:p>
          <w:p w14:paraId="7F75CF02" w14:textId="77777777" w:rsidR="0064066A" w:rsidRDefault="00714437">
            <w:pPr>
              <w:pStyle w:val="TableParagraph"/>
              <w:spacing w:before="5"/>
              <w:ind w:left="150"/>
              <w:rPr>
                <w:sz w:val="24"/>
              </w:rPr>
            </w:pPr>
            <w:r>
              <w:rPr>
                <w:sz w:val="24"/>
              </w:rPr>
              <w:t>000002 James 98</w:t>
            </w:r>
          </w:p>
        </w:tc>
        <w:tc>
          <w:tcPr>
            <w:tcW w:w="2598" w:type="dxa"/>
            <w:tcBorders>
              <w:right w:val="single" w:sz="6" w:space="0" w:color="000000"/>
            </w:tcBorders>
          </w:tcPr>
          <w:p w14:paraId="65936CBF" w14:textId="77777777" w:rsidR="0064066A" w:rsidRDefault="0064066A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63BFC050" w14:textId="77777777" w:rsidR="0064066A" w:rsidRDefault="00714437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000010 Amy 90</w:t>
            </w:r>
          </w:p>
          <w:p w14:paraId="4E41B09A" w14:textId="77777777" w:rsidR="0064066A" w:rsidRDefault="00714437">
            <w:pPr>
              <w:pStyle w:val="TableParagraph"/>
              <w:spacing w:before="6"/>
              <w:ind w:left="152"/>
              <w:rPr>
                <w:sz w:val="24"/>
              </w:rPr>
            </w:pPr>
            <w:r>
              <w:rPr>
                <w:sz w:val="24"/>
              </w:rPr>
              <w:t>000002 James 98</w:t>
            </w:r>
          </w:p>
          <w:p w14:paraId="4920E13B" w14:textId="77777777" w:rsidR="0064066A" w:rsidRDefault="00714437">
            <w:pPr>
              <w:pStyle w:val="TableParagraph"/>
              <w:spacing w:before="4"/>
              <w:ind w:left="152"/>
              <w:rPr>
                <w:sz w:val="24"/>
              </w:rPr>
            </w:pPr>
            <w:r>
              <w:rPr>
                <w:sz w:val="24"/>
              </w:rPr>
              <w:t>000007 James 85</w:t>
            </w:r>
          </w:p>
          <w:p w14:paraId="0D6D73BF" w14:textId="77777777" w:rsidR="0064066A" w:rsidRDefault="00714437">
            <w:pPr>
              <w:pStyle w:val="TableParagraph"/>
              <w:spacing w:before="5"/>
              <w:ind w:left="152"/>
              <w:rPr>
                <w:sz w:val="24"/>
              </w:rPr>
            </w:pPr>
            <w:r>
              <w:rPr>
                <w:sz w:val="24"/>
              </w:rPr>
              <w:t>000001 Zoe 60</w:t>
            </w:r>
          </w:p>
        </w:tc>
      </w:tr>
      <w:tr w:rsidR="0064066A" w14:paraId="66021F94" w14:textId="77777777">
        <w:trPr>
          <w:trHeight w:val="925"/>
        </w:trPr>
        <w:tc>
          <w:tcPr>
            <w:tcW w:w="800" w:type="dxa"/>
            <w:tcBorders>
              <w:left w:val="single" w:sz="6" w:space="0" w:color="000000"/>
            </w:tcBorders>
          </w:tcPr>
          <w:p w14:paraId="417801DA" w14:textId="77777777" w:rsidR="0064066A" w:rsidRDefault="0064066A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3EBF1C5" w14:textId="77777777" w:rsidR="0064066A" w:rsidRDefault="00714437">
            <w:pPr>
              <w:pStyle w:val="TableParagraph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0" w:type="dxa"/>
          </w:tcPr>
          <w:p w14:paraId="7DA6E9C8" w14:textId="77777777" w:rsidR="0064066A" w:rsidRDefault="00714437">
            <w:pPr>
              <w:pStyle w:val="TableParagraph"/>
              <w:spacing w:before="150"/>
              <w:ind w:left="150"/>
              <w:rPr>
                <w:sz w:val="24"/>
              </w:rPr>
            </w:pPr>
            <w:r>
              <w:rPr>
                <w:sz w:val="24"/>
              </w:rPr>
              <w:t>1 2</w:t>
            </w:r>
          </w:p>
          <w:p w14:paraId="076387FC" w14:textId="77777777" w:rsidR="0064066A" w:rsidRDefault="00714437">
            <w:pPr>
              <w:pStyle w:val="TableParagraph"/>
              <w:spacing w:before="5"/>
              <w:ind w:left="150"/>
              <w:rPr>
                <w:sz w:val="24"/>
              </w:rPr>
            </w:pPr>
            <w:r>
              <w:rPr>
                <w:sz w:val="24"/>
              </w:rPr>
              <w:t>999999 Williams 100</w:t>
            </w:r>
          </w:p>
        </w:tc>
        <w:tc>
          <w:tcPr>
            <w:tcW w:w="2598" w:type="dxa"/>
            <w:tcBorders>
              <w:right w:val="single" w:sz="6" w:space="0" w:color="000000"/>
            </w:tcBorders>
          </w:tcPr>
          <w:p w14:paraId="1064786F" w14:textId="77777777" w:rsidR="0064066A" w:rsidRDefault="0064066A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796D0267" w14:textId="77777777" w:rsidR="0064066A" w:rsidRDefault="00714437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999999 Williams 100</w:t>
            </w:r>
          </w:p>
        </w:tc>
      </w:tr>
    </w:tbl>
    <w:p w14:paraId="7A825BD6" w14:textId="77777777" w:rsidR="0064066A" w:rsidRDefault="0064066A">
      <w:pPr>
        <w:rPr>
          <w:sz w:val="24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760A103C" w14:textId="77777777" w:rsidR="0064066A" w:rsidRDefault="0064066A">
      <w:pPr>
        <w:pStyle w:val="a3"/>
        <w:spacing w:before="11"/>
        <w:rPr>
          <w:b/>
          <w:sz w:val="9"/>
        </w:rPr>
      </w:pPr>
    </w:p>
    <w:p w14:paraId="7B1DB26C" w14:textId="77777777" w:rsidR="0064066A" w:rsidRDefault="00714437">
      <w:pPr>
        <w:pStyle w:val="3"/>
        <w:numPr>
          <w:ilvl w:val="0"/>
          <w:numId w:val="5"/>
        </w:numPr>
        <w:tabs>
          <w:tab w:val="left" w:pos="641"/>
        </w:tabs>
        <w:ind w:hanging="361"/>
      </w:pPr>
      <w:r>
        <w:t>实验过程</w:t>
      </w:r>
    </w:p>
    <w:p w14:paraId="3D52D757" w14:textId="77777777" w:rsidR="0064066A" w:rsidRDefault="0064066A">
      <w:pPr>
        <w:pStyle w:val="a3"/>
        <w:rPr>
          <w:b/>
          <w:sz w:val="30"/>
        </w:rPr>
      </w:pPr>
    </w:p>
    <w:p w14:paraId="2E1BF30F" w14:textId="77777777" w:rsidR="0064066A" w:rsidRDefault="0064066A">
      <w:pPr>
        <w:pStyle w:val="a3"/>
        <w:spacing w:before="5"/>
        <w:rPr>
          <w:b/>
          <w:sz w:val="39"/>
        </w:rPr>
      </w:pPr>
    </w:p>
    <w:p w14:paraId="014840BF" w14:textId="77777777" w:rsidR="0064066A" w:rsidRDefault="00714437">
      <w:pPr>
        <w:pStyle w:val="3"/>
        <w:numPr>
          <w:ilvl w:val="1"/>
          <w:numId w:val="5"/>
        </w:numPr>
        <w:tabs>
          <w:tab w:val="left" w:pos="1061"/>
        </w:tabs>
        <w:spacing w:before="0"/>
        <w:ind w:hanging="421"/>
        <w:rPr>
          <w:rFonts w:ascii="Times New Roman" w:eastAsia="Times New Roman"/>
        </w:rPr>
      </w:pPr>
      <w:r>
        <w:t>问题描述</w:t>
      </w:r>
    </w:p>
    <w:p w14:paraId="4BE89F00" w14:textId="77777777" w:rsidR="0064066A" w:rsidRDefault="00714437">
      <w:pPr>
        <w:spacing w:before="145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问题分析及功能描述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3628A502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504F1325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049E4EFB" w14:textId="77777777" w:rsidR="0064066A" w:rsidRDefault="00714437">
      <w:pPr>
        <w:pStyle w:val="3"/>
        <w:numPr>
          <w:ilvl w:val="1"/>
          <w:numId w:val="5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数据结构与算法设计</w:t>
      </w:r>
    </w:p>
    <w:p w14:paraId="4848B32C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逻辑结构分析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存储结构设计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关键算法思路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伪代码或流程图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280E7D79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4EF0404E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71DFD6C3" w14:textId="77777777" w:rsidR="0064066A" w:rsidRDefault="00714437">
      <w:pPr>
        <w:pStyle w:val="3"/>
        <w:numPr>
          <w:ilvl w:val="1"/>
          <w:numId w:val="5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程序实现</w:t>
      </w:r>
    </w:p>
    <w:p w14:paraId="333EDC4B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函数说明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函数之间的调用关系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关键算法的实现代码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0D9600FE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4EB0B849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6C9AA235" w14:textId="77777777" w:rsidR="0064066A" w:rsidRDefault="00714437">
      <w:pPr>
        <w:pStyle w:val="3"/>
        <w:numPr>
          <w:ilvl w:val="1"/>
          <w:numId w:val="5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实验结果</w:t>
      </w:r>
    </w:p>
    <w:p w14:paraId="034DB55B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运行截图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结果分析描述</w:t>
      </w:r>
      <w:r>
        <w:rPr>
          <w:rFonts w:ascii="Times New Roman" w:eastAsia="Times New Roman"/>
          <w:b/>
          <w:i/>
          <w:color w:val="0000FF"/>
          <w:sz w:val="21"/>
        </w:rPr>
        <w:t>+</w:t>
      </w:r>
      <w:r>
        <w:rPr>
          <w:b/>
          <w:i/>
          <w:color w:val="0000FF"/>
        </w:rPr>
        <w:t>遇到的问题和解决办法等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57331F53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5F45A6FE" w14:textId="77777777" w:rsidR="0064066A" w:rsidRDefault="0064066A">
      <w:pPr>
        <w:pStyle w:val="a3"/>
        <w:spacing w:before="11"/>
        <w:rPr>
          <w:rFonts w:ascii="Times New Roman"/>
          <w:b/>
          <w:i/>
          <w:sz w:val="10"/>
        </w:rPr>
      </w:pPr>
    </w:p>
    <w:p w14:paraId="0E244813" w14:textId="77777777" w:rsidR="0064066A" w:rsidRDefault="00714437">
      <w:pPr>
        <w:pStyle w:val="3"/>
        <w:numPr>
          <w:ilvl w:val="1"/>
          <w:numId w:val="5"/>
        </w:numPr>
        <w:tabs>
          <w:tab w:val="left" w:pos="1061"/>
        </w:tabs>
        <w:ind w:hanging="421"/>
        <w:rPr>
          <w:rFonts w:ascii="Times New Roman" w:eastAsia="Times New Roman"/>
        </w:rPr>
      </w:pPr>
      <w:r>
        <w:t>实验总结</w:t>
      </w:r>
    </w:p>
    <w:p w14:paraId="20EDC6AA" w14:textId="77777777" w:rsidR="0064066A" w:rsidRDefault="00714437">
      <w:pPr>
        <w:spacing w:before="146"/>
        <w:ind w:left="700"/>
        <w:rPr>
          <w:rFonts w:ascii="Times New Roman" w:eastAsia="Times New Roman"/>
          <w:b/>
          <w:i/>
          <w:sz w:val="21"/>
        </w:rPr>
      </w:pPr>
      <w:r>
        <w:rPr>
          <w:rFonts w:ascii="Times New Roman" w:eastAsia="Times New Roman"/>
          <w:b/>
          <w:i/>
          <w:color w:val="0000FF"/>
          <w:sz w:val="21"/>
        </w:rPr>
        <w:t>(</w:t>
      </w:r>
      <w:r>
        <w:rPr>
          <w:b/>
          <w:i/>
          <w:color w:val="0000FF"/>
        </w:rPr>
        <w:t>实验体会、学习收获、过程总结等</w:t>
      </w:r>
      <w:r>
        <w:rPr>
          <w:rFonts w:ascii="Times New Roman" w:eastAsia="Times New Roman"/>
          <w:b/>
          <w:i/>
          <w:color w:val="0000FF"/>
          <w:sz w:val="21"/>
        </w:rPr>
        <w:t>)</w:t>
      </w:r>
    </w:p>
    <w:p w14:paraId="5CEB1F5A" w14:textId="77777777" w:rsidR="0064066A" w:rsidRDefault="0064066A">
      <w:pPr>
        <w:rPr>
          <w:rFonts w:ascii="Times New Roman" w:eastAsia="Times New Roman"/>
          <w:sz w:val="21"/>
        </w:rPr>
        <w:sectPr w:rsidR="0064066A">
          <w:pgSz w:w="11910" w:h="16840"/>
          <w:pgMar w:top="1360" w:right="1440" w:bottom="1180" w:left="1520" w:header="875" w:footer="995" w:gutter="0"/>
          <w:cols w:space="720"/>
        </w:sectPr>
      </w:pPr>
    </w:p>
    <w:p w14:paraId="431EB75B" w14:textId="77777777" w:rsidR="0064066A" w:rsidRDefault="0064066A">
      <w:pPr>
        <w:pStyle w:val="a3"/>
        <w:spacing w:before="4"/>
        <w:rPr>
          <w:rFonts w:ascii="Times New Roman"/>
          <w:sz w:val="17"/>
        </w:rPr>
      </w:pPr>
    </w:p>
    <w:sectPr w:rsidR="0064066A">
      <w:pgSz w:w="11910" w:h="16840"/>
      <w:pgMar w:top="1360" w:right="1440" w:bottom="1180" w:left="1520" w:header="875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03448" w14:textId="77777777" w:rsidR="00714437" w:rsidRDefault="00714437">
      <w:r>
        <w:separator/>
      </w:r>
    </w:p>
  </w:endnote>
  <w:endnote w:type="continuationSeparator" w:id="0">
    <w:p w14:paraId="15FE347A" w14:textId="77777777" w:rsidR="00714437" w:rsidRDefault="0071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6D900" w14:textId="77777777" w:rsidR="0064066A" w:rsidRDefault="00714437">
    <w:pPr>
      <w:pStyle w:val="a3"/>
      <w:spacing w:line="14" w:lineRule="auto"/>
      <w:rPr>
        <w:sz w:val="20"/>
      </w:rPr>
    </w:pPr>
    <w:r>
      <w:pict w14:anchorId="76D847B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4.45pt;margin-top:781.15pt;width:4.5pt;height:12pt;z-index:-252597248;mso-position-horizontal-relative:page;mso-position-vertical-relative:page;mso-width-relative:page;mso-height-relative:page" filled="f" stroked="f">
          <v:textbox inset="0,0,0,0">
            <w:txbxContent>
              <w:p w14:paraId="345AF9B2" w14:textId="77777777" w:rsidR="0064066A" w:rsidRDefault="00714437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91012" w14:textId="77777777" w:rsidR="0064066A" w:rsidRDefault="00714437">
    <w:pPr>
      <w:pStyle w:val="a3"/>
      <w:spacing w:line="14" w:lineRule="auto"/>
      <w:rPr>
        <w:sz w:val="20"/>
      </w:rPr>
    </w:pPr>
    <w:r>
      <w:pict w14:anchorId="62446D0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0.2pt;margin-top:781.15pt;width:13.15pt;height:12pt;z-index:-252596224;mso-position-horizontal-relative:page;mso-position-vertical-relative:page;mso-width-relative:page;mso-height-relative:page" filled="f" stroked="f">
          <v:textbox inset="0,0,0,0">
            <w:txbxContent>
              <w:p w14:paraId="63490E08" w14:textId="77777777" w:rsidR="0064066A" w:rsidRDefault="00714437"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33A6E" w14:textId="77777777" w:rsidR="00714437" w:rsidRDefault="00714437">
      <w:r>
        <w:separator/>
      </w:r>
    </w:p>
  </w:footnote>
  <w:footnote w:type="continuationSeparator" w:id="0">
    <w:p w14:paraId="67DCAD96" w14:textId="77777777" w:rsidR="00714437" w:rsidRDefault="00714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8184" w14:textId="77777777" w:rsidR="0064066A" w:rsidRDefault="00714437">
    <w:pPr>
      <w:pStyle w:val="a3"/>
      <w:spacing w:line="14" w:lineRule="auto"/>
      <w:rPr>
        <w:sz w:val="20"/>
      </w:rPr>
    </w:pPr>
    <w:r>
      <w:pict w14:anchorId="55536C9A">
        <v:line id="_x0000_s2049" style="position:absolute;z-index:-252599296;mso-position-horizontal-relative:page;mso-position-vertical-relative:page;mso-width-relative:page;mso-height-relative:page" from="88.55pt,55.1pt" to="506.85pt,55.1pt" strokeweight=".12pt">
          <w10:wrap anchorx="page" anchory="page"/>
        </v:line>
      </w:pict>
    </w:r>
    <w:r>
      <w:pict w14:anchorId="7C7A31E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5.2pt;margin-top:42.7pt;width:83pt;height:11pt;z-index:-252598272;mso-position-horizontal-relative:page;mso-position-vertical-relative:page;mso-width-relative:page;mso-height-relative:page" filled="f" stroked="f">
          <v:textbox inset="0,0,0,0">
            <w:txbxContent>
              <w:p w14:paraId="74763C3C" w14:textId="77777777" w:rsidR="0064066A" w:rsidRDefault="00714437">
                <w:pPr>
                  <w:spacing w:line="220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数据结构实验报告</w:t>
                </w:r>
                <w:proofErr w:type="gramStart"/>
                <w:r>
                  <w:rPr>
                    <w:sz w:val="18"/>
                  </w:rPr>
                  <w:t>册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(%2)"/>
      <w:lvlJc w:val="left"/>
      <w:pPr>
        <w:ind w:left="1060" w:hanging="420"/>
        <w:jc w:val="left"/>
      </w:pPr>
      <w:rPr>
        <w:rFonts w:hint="default"/>
        <w:b/>
        <w:bCs/>
        <w:w w:val="100"/>
        <w:lang w:val="zh-CN" w:eastAsia="zh-CN" w:bidi="zh-CN"/>
      </w:rPr>
    </w:lvl>
    <w:lvl w:ilvl="2">
      <w:numFmt w:val="bullet"/>
      <w:lvlText w:val="•"/>
      <w:lvlJc w:val="left"/>
      <w:pPr>
        <w:ind w:left="1936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12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88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5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1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7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93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(%2)"/>
      <w:lvlJc w:val="left"/>
      <w:pPr>
        <w:ind w:left="1060" w:hanging="420"/>
        <w:jc w:val="left"/>
      </w:pPr>
      <w:rPr>
        <w:rFonts w:hint="default"/>
        <w:b/>
        <w:bCs/>
        <w:w w:val="100"/>
        <w:lang w:val="zh-CN" w:eastAsia="zh-CN" w:bidi="zh-CN"/>
      </w:rPr>
    </w:lvl>
    <w:lvl w:ilvl="2">
      <w:numFmt w:val="bullet"/>
      <w:lvlText w:val="•"/>
      <w:lvlJc w:val="left"/>
      <w:pPr>
        <w:ind w:left="1936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12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88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5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1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7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93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(%2)"/>
      <w:lvlJc w:val="left"/>
      <w:pPr>
        <w:ind w:left="1060" w:hanging="420"/>
        <w:jc w:val="left"/>
      </w:pPr>
      <w:rPr>
        <w:rFonts w:hint="default"/>
        <w:b/>
        <w:bCs/>
        <w:w w:val="100"/>
        <w:lang w:val="zh-CN" w:eastAsia="zh-CN" w:bidi="zh-CN"/>
      </w:rPr>
    </w:lvl>
    <w:lvl w:ilvl="2">
      <w:numFmt w:val="bullet"/>
      <w:lvlText w:val="•"/>
      <w:lvlJc w:val="left"/>
      <w:pPr>
        <w:ind w:left="1936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12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88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5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1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7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93" w:hanging="420"/>
      </w:pPr>
      <w:rPr>
        <w:rFonts w:hint="default"/>
        <w:lang w:val="zh-CN" w:eastAsia="zh-CN" w:bidi="zh-CN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(%2)"/>
      <w:lvlJc w:val="left"/>
      <w:pPr>
        <w:ind w:left="1060" w:hanging="420"/>
        <w:jc w:val="left"/>
      </w:pPr>
      <w:rPr>
        <w:rFonts w:hint="default"/>
        <w:b/>
        <w:bCs/>
        <w:w w:val="100"/>
        <w:lang w:val="zh-CN" w:eastAsia="zh-CN" w:bidi="zh-CN"/>
      </w:rPr>
    </w:lvl>
    <w:lvl w:ilvl="2">
      <w:numFmt w:val="bullet"/>
      <w:lvlText w:val="•"/>
      <w:lvlJc w:val="left"/>
      <w:pPr>
        <w:ind w:left="1936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12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88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5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1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7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93" w:hanging="420"/>
      </w:pPr>
      <w:rPr>
        <w:rFonts w:hint="default"/>
        <w:lang w:val="zh-CN" w:eastAsia="zh-CN" w:bidi="zh-CN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(%2)"/>
      <w:lvlJc w:val="left"/>
      <w:pPr>
        <w:ind w:left="1060" w:hanging="420"/>
        <w:jc w:val="left"/>
      </w:pPr>
      <w:rPr>
        <w:rFonts w:hint="default"/>
        <w:b/>
        <w:bCs/>
        <w:w w:val="100"/>
        <w:lang w:val="zh-CN" w:eastAsia="zh-CN" w:bidi="zh-CN"/>
      </w:rPr>
    </w:lvl>
    <w:lvl w:ilvl="2">
      <w:numFmt w:val="bullet"/>
      <w:lvlText w:val="•"/>
      <w:lvlJc w:val="left"/>
      <w:pPr>
        <w:ind w:left="1936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12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88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65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41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7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93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66A"/>
    <w:rsid w:val="0064066A"/>
    <w:rsid w:val="00714437"/>
    <w:rsid w:val="00A726D7"/>
    <w:rsid w:val="38E35492"/>
    <w:rsid w:val="5263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FC5B000"/>
  <w15:docId w15:val="{2611E58E-D39D-460E-9B1B-B495B1AD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145"/>
      <w:ind w:left="739"/>
      <w:jc w:val="center"/>
      <w:outlineLvl w:val="0"/>
    </w:pPr>
    <w:rPr>
      <w:rFonts w:ascii="黑体" w:eastAsia="黑体" w:hAnsi="黑体" w:cs="黑体"/>
      <w:sz w:val="36"/>
      <w:szCs w:val="36"/>
    </w:rPr>
  </w:style>
  <w:style w:type="paragraph" w:styleId="2">
    <w:name w:val="heading 2"/>
    <w:basedOn w:val="a"/>
    <w:next w:val="a"/>
    <w:uiPriority w:val="1"/>
    <w:qFormat/>
    <w:pPr>
      <w:spacing w:before="16"/>
      <w:ind w:left="555"/>
      <w:jc w:val="center"/>
      <w:outlineLvl w:val="1"/>
    </w:pPr>
    <w:rPr>
      <w:rFonts w:ascii="微软雅黑" w:eastAsia="微软雅黑" w:hAnsi="微软雅黑" w:cs="微软雅黑"/>
      <w:sz w:val="32"/>
      <w:szCs w:val="32"/>
    </w:rPr>
  </w:style>
  <w:style w:type="paragraph" w:styleId="3">
    <w:name w:val="heading 3"/>
    <w:basedOn w:val="a"/>
    <w:next w:val="a"/>
    <w:uiPriority w:val="1"/>
    <w:qFormat/>
    <w:pPr>
      <w:spacing w:before="70"/>
      <w:ind w:left="1060" w:hanging="421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uiPriority w:val="1"/>
    <w:qFormat/>
    <w:pPr>
      <w:spacing w:before="5"/>
      <w:ind w:left="1060" w:hanging="42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TOC1">
    <w:name w:val="toc 1"/>
    <w:basedOn w:val="a"/>
    <w:next w:val="a"/>
    <w:uiPriority w:val="1"/>
    <w:qFormat/>
    <w:pPr>
      <w:spacing w:before="332"/>
      <w:ind w:left="683"/>
    </w:pPr>
    <w:rPr>
      <w:rFonts w:ascii="黑体" w:eastAsia="黑体" w:hAnsi="黑体" w:cs="黑体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70"/>
      <w:ind w:left="1060" w:hanging="4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9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王 少博</cp:lastModifiedBy>
  <cp:revision>2</cp:revision>
  <dcterms:created xsi:type="dcterms:W3CDTF">2019-12-04T15:23:00Z</dcterms:created>
  <dcterms:modified xsi:type="dcterms:W3CDTF">2019-12-05T00:05:00Z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2019-12-04T00:00:00Z</vt:filetime>
  </property>
  <property fmtid="{D5CDD505-2E9C-101B-9397-08002B2CF9AE}" pid="5" name="KSOProductBuildVer">
    <vt:lpwstr>2052-11.1.0.9208</vt:lpwstr>
  </property>
</Properties>
</file>